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Источник № 0001 - Труба котельной</w:t>
        <w:br/>
        <w:t>Исходные данные:</w:t>
        <w:br/>
        <w:t>Источники выделения загрязняющих веществ:</w:t>
        <w:br/>
        <w:t>Котлы водогрейные 2шт.</w:t>
        <w:br/>
        <w:t>Вид топлива - природный газ.</w:t>
        <w:br/>
        <w:t>Расход топлива - 30,048 тыс.м3/год</w:t>
        <w:br/>
        <w:t xml:space="preserve">Время работы - 4344 час/год      </w:t>
        <w:br/>
        <w:t>Расход топлива - 6,917127 м3/час</w:t>
        <w:br/>
        <w:t>Расход топлива - 0,001921 м3/сек</w:t>
        <w:br/>
        <w:t>Потери тепла от механической неполноты сгорания  q4 %       = 0</w:t>
        <w:br/>
        <w:t>Низшая теплота сгорания топлива  Q         = 33,65988 Мдж/нм3</w:t>
        <w:br/>
        <w:t>Вр - расчетный расход топлива, определяемый по формуле (кг/с, т/год.)</w:t>
        <w:br/>
        <w:t>Вр = В (1-q4/100) Вр тм3/год = 30,048</w:t>
        <w:br/>
        <w:t>Вр м3/сек= 0,001921</w:t>
        <w:br/>
        <w:t>Фактическая мощность всех котлов Qт квт= 115</w:t>
        <w:br/>
        <w:t>Номинальная мощность работающих котлов Qн квт= 153,3333</w:t>
        <w:br/>
        <w:t xml:space="preserve">    Расчет выбросов загрязняющих веществ в атмосферу выполнялся согласно "Методики</w:t>
        <w:br/>
        <w:t>определения выбросов загрязняющих веществ в атмосферу при сжигании топлива в котлах</w:t>
        <w:br/>
        <w:t>производительностью менее 30 тонн пара в час или менее 20 Гкал в час", М.,1999 г.</w:t>
        <w:br/>
        <w:t>Расчет объема сухих дымовых газов</w:t>
        <w:br/>
        <w:t>Объем сухих дымовых газов при нормальных условиях рассчитывается по уравнению:</w:t>
        <w:br/>
        <w:t xml:space="preserve">                                         Va=V0r +(a-1) V0 - V0н2о </w:t>
        <w:br/>
        <w:t xml:space="preserve">где   V0r , V0 ,- V0н2о  - соответственно объемы воздуха, дымовых газов и водяных паров при </w:t>
        <w:br/>
        <w:t>стехиометрическом сжигании одного килограмма (1 нм3) топлива, нм3/кг, (нм3/нм3)</w:t>
        <w:br/>
        <w:t>для твердого и жидкого топлива расчет выполняют по химическому составу сжигаемого</w:t>
        <w:br/>
        <w:t>топлива по формулам:</w:t>
        <w:br/>
        <w:t>V0 = 0.0889(C`+0,375S`) + 0,265H` - 0,0333O` Vo= 13,44818</w:t>
        <w:br/>
        <w:t>V0н2о= 0,111Н` + 0,0124W` + 0,0161Vo Voн2o= 3,05412</w:t>
        <w:br/>
        <w:t>V0r = 1,866(C`+0,375S`)/100 + 0,79Vo +0,8N`/100 + Voн2о V0r = 15,07899</w:t>
        <w:br/>
        <w:t>для  топлива Газ</w:t>
        <w:br/>
        <w:t>с`- содержание углерода,% 75,07</w:t>
        <w:br/>
        <w:t>S` -содержание серы (орган.и колчед),% 0</w:t>
        <w:br/>
        <w:t>Н`- содержание водорода,% 25,564</w:t>
        <w:br/>
        <w:t>О` - содержание кислорода,% 0</w:t>
        <w:br/>
        <w:t>N` - содержание азота,% 0</w:t>
        <w:br/>
        <w:t>W -влажность рабочей массы топлива,% 0</w:t>
        <w:br/>
        <w:t>a - коэффициент разбавления , 1,08</w:t>
        <w:br/>
        <w:t>Q - низшая теплота сгорания топлива, Мдж/кг 33,65988</w:t>
        <w:br/>
        <w:t>Аr - зольность топлива 0</w:t>
        <w:br/>
        <w:t>Va = 13,10073 нм3/кг</w:t>
        <w:br/>
        <w:t>Расчет концентраций бенз/а/пирена в уходящих газах котлов малой мощности</w:t>
        <w:br/>
        <w:t>при сжигании природного газа.</w:t>
        <w:br/>
        <w:t xml:space="preserve">Концентрацию бенз/а/пирена в сухих дымовых газах котлов малой мощности при </w:t>
      </w:r>
    </w:p>
    <w:p>
      <w:r>
        <w:t>сжигании природного газа Сбп (мг/нм3),расчитывают по формуле:</w:t>
        <w:br/>
        <w:t>для промтеплоэнергетических котлов</w:t>
        <w:br/>
        <w:t xml:space="preserve">                                 Сбп =  0,001*(0,059+0,079*0,001*q)/e3,5(a-1) *Kд*Кр*Кст</w:t>
        <w:br/>
        <w:t>где:</w:t>
        <w:br/>
        <w:t>Q - низшая теплота сгорания топлива, Мдж/кг         Q = 33,65988</w:t>
        <w:br/>
        <w:t>g - теплонапряжение топочного объема кВт/м3   q= Вр*Q/ Vт q= 21,55831</w:t>
        <w:br/>
        <w:t>Вр - расчетный расход топлива на номинальной нагрузке,м3/сек Вр =В(1-q4/100) 0,001921</w:t>
        <w:br/>
        <w:t>Vт - объем топочной камеры, м3 n= 1 Vт= 3</w:t>
        <w:br/>
        <w:t>Кр - коэффициент, учитывающий рециркуляцию газов, приложение Е(Е2) Кр= 1</w:t>
        <w:br/>
        <w:t>Кд - коэффициент, учитывающий нагрузку котла, приложение Е (Е1) Кд= 1,5</w:t>
        <w:br/>
        <w:t>Кст - коэффициент, учитывающий влияние ступенчатого сжигания, приложение Е (Е3) 2,1</w:t>
        <w:br/>
        <w:t xml:space="preserve">      Cбп= 0,000158 мг/нм3</w:t>
        <w:br/>
        <w:t xml:space="preserve">                                      Мбп = Сбп * V *B *k</w:t>
        <w:br/>
        <w:t>Мбп  = 3,99E-09 г/сек 6,23E-08 т/год</w:t>
        <w:br/>
        <w:t>Расчет выбросов оксида азота при сжигании природного газа</w:t>
        <w:br/>
        <w:t xml:space="preserve">Суммарное количество оксидов азота в пересчете на двуокись азота (г/сек, т/год), выбрасываемых </w:t>
        <w:br/>
        <w:t>в атмосферу с дымовыми газами при сжигании природного газа, расчитываетс по формуле:</w:t>
        <w:br/>
        <w:t xml:space="preserve"> MNOx = Bp * Q * KNO * b1 * bг * b2 * (1-b3) * (1-b4) * kn</w:t>
        <w:br/>
        <w:t>Вр - расчетный расход топлива, определяемый по формуле (м3/с, тм3/год.)</w:t>
        <w:br/>
        <w:t>Вр = В (1-q4/100) Вртм3/год = 30,048</w:t>
        <w:br/>
        <w:t>Вр м3/сек = 0,001921</w:t>
        <w:br/>
        <w:t>Q - низшая теплота сгорония топлива Мдж/кг         Q = 33,65988</w:t>
        <w:br/>
        <w:t>KNO - удельный выброс окислов азота  г/Мдж</w:t>
        <w:br/>
        <w:t xml:space="preserve">        для водогрейных котлов К = 0,013* Qт^0,5  +0,03 KNO = 0,033306</w:t>
        <w:br/>
        <w:t>для паровых котлов К = 0,01*D^0,5+0,03</w:t>
        <w:br/>
        <w:t xml:space="preserve">        Qт -фактическая тепловая мощность котла, Qт=Вр*Q Qт= 0,064675</w:t>
        <w:br/>
        <w:t>b1 - коэффициент, учитывающий температуру воздуха, b =1+0,002(t-30) 0,984</w:t>
        <w:br/>
        <w:t>b2 - коэффициент, учитывающий влияние избытка воздуха, 1,225</w:t>
        <w:br/>
        <w:t>b3 - коэффициент, учитывающий влияние рециркуляции газов, b3=0,17*r^0,5 0</w:t>
        <w:br/>
        <w:t>b4-коэффициент, учитывающий ступенчатый ввод воздуха в топочную камеру 0</w:t>
        <w:br/>
        <w:t>bг - коэффициент, учитывающий принципиальную конструкцию горелки, 1</w:t>
        <w:br/>
        <w:t xml:space="preserve">     для дутьевых горелок - 1,0; для инжекционных - 1,6; двухступенчатого сжигания - 0,7.</w:t>
        <w:br/>
        <w:t xml:space="preserve">kn -коэффициент пересчета </w:t>
        <w:br/>
        <w:t>при определении выбросов в граммах в секунду kn = 1</w:t>
        <w:br/>
        <w:t>при определении выбросов в тоннах в год kn = 0,001</w:t>
        <w:br/>
        <w:t>В связи с установленными раздельными ПДК оксида NO и диоксида азота NO2 и с учетом</w:t>
        <w:br/>
        <w:t>трансформации оксида азота в атмосферном воздухе суммарные выбросы оксидов азота</w:t>
        <w:br/>
        <w:t>разделяются на составляющие :</w:t>
        <w:br/>
        <w:t>MNO = 0,13 * MNOx МNO2 = 0,8 *  MNOx</w:t>
        <w:br/>
        <w:t xml:space="preserve"> MNOx = 0,002597 г/сек 0,040605 т/год</w:t>
        <w:br/>
        <w:t>MNO = 0,000338 г/сек 0,005279 т/год</w:t>
        <w:br/>
        <w:t>МNO2 = 0,002077 г/сек 0,032484 т/год</w:t>
      </w:r>
    </w:p>
    <w:p>
      <w:r>
        <w:t>Расчет количества выбросов оксида углерода</w:t>
        <w:br/>
        <w:t>Оценка суммарного количества выбросов оксида углерода выполняется по соотношению:</w:t>
        <w:br/>
        <w:t xml:space="preserve">                             Мсо = 0,001*В*q3*R Q( 1- q4/100)</w:t>
        <w:br/>
        <w:t>где:</w:t>
        <w:br/>
        <w:t>М со - суммарное количество выбросов СО г/с, т/год.</w:t>
        <w:br/>
        <w:t>В - расход топлива г/с, т/год</w:t>
        <w:br/>
        <w:t>q3 - потери тепла, вследствии химической неполноты сгорания топлива, % = 0,2</w:t>
        <w:br/>
        <w:t>R - коэффициент, учитывающий долю потери тепла вследствии химической неполноты</w:t>
        <w:br/>
        <w:t xml:space="preserve">     сгорания топлива, принимается  для твердого топлива - 1,0</w:t>
        <w:br/>
        <w:t xml:space="preserve">                                                                         мазута     - 0,65</w:t>
        <w:br/>
        <w:t xml:space="preserve">                                                                         газа         - 0,5              R= 0,5</w:t>
        <w:br/>
        <w:t>Q - низшая теплота сгорания натурального топлива Мдж/кг 33,65988</w:t>
        <w:br/>
        <w:t>q4 - потери тепла, вследствии механической неполноты сгорания топлива, % = 0</w:t>
        <w:br/>
        <w:t>Мсо   = 0,006467 г/сек 0,000101 т/год</w:t>
        <w:br/>
        <w:t>Выброс загрязняющих веществ при сжигании газа:</w:t>
        <w:br/>
        <w:t>Наименование ЗВ Выброс, г/сек Выброс, т/год</w:t>
        <w:br/>
        <w:t>Азота диоксид  (0301) 0,002077 0,032484</w:t>
        <w:br/>
        <w:t>Азота оксид (0304) 0,000338 0,005279</w:t>
        <w:br/>
        <w:t>Углерода оксид (0337) 0,006467 0,000101</w:t>
        <w:br/>
        <w:t>Бенз/а/пирен (0703) 3,99E-09 6,23E-08</w:t>
      </w:r>
    </w:p>
    <w:p/>
    <w:p>
      <w:r>
        <w:t xml:space="preserve">Суммарное количество оксидов азота в пересчете на двуокись азота (г/сек, т/год), выбрасываемых </w:t>
      </w:r>
    </w:p>
    <w:p>
      <w:r>
        <w:t>Источник №0002 - Труба продувочной свечи</w:t>
        <w:br/>
        <w:t>При превышении рабочего давления в газопроводе происходит выбос газа через сбросной</w:t>
        <w:br/>
        <w:t xml:space="preserve">клапан газорегулярного пункта. </w:t>
        <w:br/>
        <w:t xml:space="preserve">Предусмотрен сбросный трубопровод </w:t>
        <w:br/>
        <w:t>диаметр 32 мм высота 6 м</w:t>
        <w:br/>
        <w:t xml:space="preserve">Для регулирования с высокого давления до среднего предусматривается установка ГРУ </w:t>
        <w:br/>
        <w:t>типа ГРУ-13-2Н-У1.</w:t>
        <w:br/>
        <w:t xml:space="preserve">Газорегуляторный пункт оснащен сбросным клапаном ПСК-50 </w:t>
        <w:br/>
        <w:t>Расход газа на проверку срабатывания ПСК в соответсвии с РД  153-39.4-079-01</w:t>
        <w:br/>
        <w:t xml:space="preserve">определяется с паспортной пропускной способностью сбросного устройства и временем </w:t>
        <w:br/>
        <w:t>затраченным на данную технологическую операцию.</w:t>
        <w:br/>
        <w:t>Пропускная способность сбросных предохранительных клапанов ПСК-50 при увеличении</w:t>
        <w:br/>
        <w:t>давления в газопроводе сверх заданного на 15% составляет 7-20 м3/час на среднем давлении,</w:t>
        <w:br/>
        <w:t xml:space="preserve"> 0,2-0,5 м3/час на низком давлении</w:t>
        <w:br/>
        <w:t>давление газа на входе 0,6МПа 600000 Па</w:t>
        <w:br/>
        <w:t>давление на выходе 0,003 МПа 3000 Па</w:t>
        <w:br/>
        <w:t>Пропускная способность сбросных предохранительных клапанов ПСК-50 20м3/час</w:t>
        <w:br/>
        <w:t>Количество газа, подлежащего сбросу предохранительно- сбросным клапаном, при наличии</w:t>
        <w:br/>
        <w:t>перед регулятором давления крана шарового определяется по формуле (СНиП 2. 04.08 - 87):</w:t>
        <w:br/>
        <w:t xml:space="preserve">Q = 0,0005*Qг  </w:t>
        <w:br/>
        <w:t>Q метана  = 20 *0,0005  = 0,01 м3/час или 0,0019 г/сек</w:t>
        <w:br/>
        <w:t>Годовое количество выбросов метана:</w:t>
        <w:br/>
        <w:t>0,0019 *600*12 = 13,68 г/год 1,37E-05 т/год</w:t>
        <w:br/>
        <w:t>Выброс этилмеркаптана рассчитывается исходя из нормы одоризации газа:</w:t>
        <w:br/>
        <w:t>16 г этилмеркаптана на 1000 м3 газа и составит:</w:t>
        <w:br/>
        <w:t>Q этилмер.  = 16 * 0,117/3600/1000 = 8,44E-09 г/сек</w:t>
        <w:br/>
        <w:t>Годовой расход этилмеркаптана:</w:t>
        <w:br/>
        <w:t>8,44E-09 *600*12 = 6,08E-05 г/год 6,08E-11 т/год</w:t>
        <w:br/>
        <w:t xml:space="preserve">В расчетах приземных концентраций загрязняющих веществ с применением нормативной методики </w:t>
        <w:br/>
        <w:t xml:space="preserve">расчета ОНД-86 должны использоваться мощности выбросов ЗВ в атмосферу, М(г/с), отнесенные к </w:t>
        <w:br/>
        <w:t>20-ти минутному интервалу времени</w:t>
        <w:br/>
        <w:t xml:space="preserve">        М =  Q / 1200</w:t>
        <w:br/>
        <w:t>где :</w:t>
        <w:br/>
        <w:t>Q - суммарная масса ЗВ , выброшенная в атмосферу из рассматриваемого источника</w:t>
        <w:br/>
        <w:t>в течении времени его действия - Т.</w:t>
        <w:br/>
        <w:t xml:space="preserve">       Q = Ми * Т</w:t>
        <w:br/>
        <w:t>Т - время  действия источника в (с). 600 сек</w:t>
        <w:br/>
        <w:t>Величина используемая в расчетах загрязнения атмосферы составит:</w:t>
        <w:br/>
        <w:t>Метан 0,00095 г/с 1,37E-05 т/год</w:t>
        <w:br/>
        <w:t>Этилмеркаптан 4,22E-09 г/с 6,08E-11 т/год</w:t>
        <w:br/>
        <w:t>Максимально разовый и валовый выброс загрязняющих веществ от данного источника составляет:</w:t>
        <w:br/>
        <w:t>0410 Метан 0,00095 г/с 1,37E-05 т/год</w:t>
        <w:br/>
        <w:t>1728 Этантиол 4,22E-09 г/с 6,08E-11 т/год</w:t>
        <w:br/>
        <w:t>Государственному учету и нормированию подлежат следующие вещества:</w:t>
        <w:br/>
        <w:t>0410 Метан 0,00095 г/с 1,37E-05 т/год</w:t>
      </w:r>
    </w:p>
    <w:p>
      <w:r>
        <w:t>1728 Этантиол 4,22E-09 г/с 6,08E-11 т/год</w:t>
      </w:r>
    </w:p>
    <w:p>
      <w:r>
        <w:t>При превышении рабочего давления в газопроводе происходит выбос газа через сбросной</w:t>
        <w:br/>
        <w:t xml:space="preserve">Для регулирования с высокого давления до среднего предусматривается установка ГРУ </w:t>
        <w:br/>
        <w:t>Пропускная способность сбросных предохранительных клапанов ПСК-50 при увеличении</w:t>
        <w:br/>
        <w:t xml:space="preserve">В расчетах приземных концентраций загрязняющих веществ с применением нормативной методики </w:t>
        <w:br/>
        <w:t xml:space="preserve">расчета ОНД-86 должны использоваться мощности выбросов ЗВ в атмосферу, М(г/с), отнесенные к </w:t>
        <w:br/>
        <w:t>Максимально разовый и валовый выброс загрязняющих веществ от данного источника составляет:</w:t>
      </w:r>
    </w:p>
    <w:p>
      <w:r>
        <w:t xml:space="preserve">РАСЧЁТ ВАЛОВЫХ ВЫБРОСОВ  </w:t>
        <w:br/>
        <w:t xml:space="preserve"> </w:t>
        <w:br/>
        <w:t xml:space="preserve">    Площадка 01  </w:t>
        <w:br/>
        <w:t xml:space="preserve">    Стационарный источник загрязнения 6003, режим ИЗАВ: 1  </w:t>
        <w:br/>
        <w:t xml:space="preserve">    Источник выделения: 001, Открытая стоянка  </w:t>
        <w:br/>
        <w:t xml:space="preserve"> </w:t>
        <w:br/>
        <w:t xml:space="preserve">    РАСЧЕТ ВЫБРОСОВ ЗАГРЯЗНЯЮЩИХ ВЕЩЕСТВ  </w:t>
        <w:br/>
        <w:t xml:space="preserve">    ОТ СТОЯНОК АВТОМОБИЛЕЙ  </w:t>
        <w:br/>
        <w:t xml:space="preserve"> </w:t>
        <w:br/>
        <w:t xml:space="preserve">    1. Расчет выбросов от различных групп автомобилей ведется по "Методике  </w:t>
        <w:br/>
        <w:t xml:space="preserve">    проведения инвентаризация выбросов загрязняющих веществ в атмосферу для </w:t>
        <w:br/>
        <w:t xml:space="preserve">автотранспортных предприятий". М,1998.п2., с учетом дополнений 1999 г.  </w:t>
        <w:br/>
        <w:t xml:space="preserve"> </w:t>
        <w:br/>
        <w:t xml:space="preserve">    2. Расчет выбросов от дорожны х машин ведется по "Методике  </w:t>
        <w:br/>
        <w:t xml:space="preserve">    проведения инвентаризация выбросов загрязняющих веществ в атмосферу для баз </w:t>
        <w:br/>
        <w:t xml:space="preserve">дорожной техники". М,1998.п2.  </w:t>
        <w:br/>
        <w:t xml:space="preserve"> </w:t>
        <w:br/>
        <w:t xml:space="preserve">    Выброс загрязняющих веществ одним автомобилем данной группы в день  </w:t>
        <w:br/>
        <w:t xml:space="preserve">    при выезде с территории или помещения ст оянки (M1ik) и возврате (M2ik)  </w:t>
        <w:br/>
        <w:t xml:space="preserve">    расчитывается по формулам (2.1), (2.2), из [1]: (расчетная схема 1)  </w:t>
        <w:br/>
        <w:t xml:space="preserve"> </w:t>
        <w:br/>
        <w:t xml:space="preserve">        M1ik = mnpik * tnp + mLik * L1 + mxxik * txx1, г           (1)  </w:t>
        <w:br/>
        <w:t xml:space="preserve">        M2ik = mLik * L2 + mxxik * txx2, г                (2)  </w:t>
        <w:br/>
        <w:t xml:space="preserve"> </w:t>
        <w:br/>
        <w:t xml:space="preserve">        Где mnpik - удельный выброс вещества при прогреве двигателя автомобиля, </w:t>
        <w:br/>
        <w:t xml:space="preserve">г/мин.  </w:t>
        <w:br/>
        <w:t xml:space="preserve">        mLik - пробеговый выброс вещества автомобилем, г/км                   </w:t>
        <w:br/>
        <w:t xml:space="preserve">        mxxik -  удельный выброс вещества при работе двигателя на холостом ходу, </w:t>
        <w:br/>
        <w:t xml:space="preserve">г/мин  </w:t>
        <w:br/>
        <w:t xml:space="preserve">        tnp - время п рогрева двигателя, мин                   </w:t>
        <w:br/>
        <w:t xml:space="preserve">        txx1, txx2 - время работы двигателя на холостом ходу при выезде и возврате. txx2 </w:t>
        <w:br/>
        <w:t xml:space="preserve">= txx1 = 1 мин.  </w:t>
        <w:br/>
        <w:t xml:space="preserve">        L1, L2 - пробег автомобиля по территории стоянки, км  </w:t>
        <w:br/>
        <w:t xml:space="preserve">     </w:t>
        <w:br/>
        <w:t xml:space="preserve"> </w:t>
        <w:br/>
        <w:t xml:space="preserve">    Валовый выброс вещества автомобилями да нной группы рассчитывается  </w:t>
        <w:br/>
        <w:t xml:space="preserve">    раздельно для каждого периода по формуле (2.7) из [1]:  </w:t>
      </w:r>
    </w:p>
    <w:p>
      <w:r>
        <w:t xml:space="preserve">     Miк = aв · (M1iк + M2iк) · Nk · Dp · 10 -6, т / год          (3)  </w:t>
        <w:br/>
        <w:t xml:space="preserve"> </w:t>
        <w:br/>
        <w:t xml:space="preserve">        где aв - коэффициент выпуска (выезда), aв = Nкв/Nk  </w:t>
        <w:br/>
        <w:t xml:space="preserve">        Nкв - среднее количество автомоби лей данной группы, выходящих со стоянки в </w:t>
        <w:br/>
        <w:t xml:space="preserve">сутки                   </w:t>
        <w:br/>
        <w:t xml:space="preserve">        Nk - общее количество автомобилей данной группы на территории или в </w:t>
        <w:br/>
        <w:t xml:space="preserve">помещении стоянки  </w:t>
        <w:br/>
        <w:t xml:space="preserve">        Dp - количество рабочих дней в расчетном периоде (холодном, теплом, </w:t>
        <w:br/>
        <w:t xml:space="preserve">переходном)  </w:t>
        <w:br/>
        <w:t xml:space="preserve"> </w:t>
        <w:br/>
        <w:t xml:space="preserve">        Для определения общего валового выброса, валовые выбросы одноименных  </w:t>
        <w:br/>
        <w:t xml:space="preserve">    веществ по периодам года суммируются  </w:t>
        <w:br/>
        <w:t xml:space="preserve"> </w:t>
        <w:br/>
        <w:t xml:space="preserve">        Максимально разовый выброс вещества рассчитывается для каждого  </w:t>
        <w:br/>
        <w:t xml:space="preserve">    периода по формуле:  </w:t>
        <w:br/>
        <w:t xml:space="preserve"> </w:t>
        <w:br/>
        <w:t xml:space="preserve">     Giк = MAX(M1iк,M2iк) · N'к / Tr / 60, г / c  (4) </w:t>
        <w:br/>
        <w:t xml:space="preserve"> </w:t>
        <w:br/>
        <w:t xml:space="preserve">    где MAX(M1iк,M2iк) - максимум из выбросов вещества при выезде и въезде  </w:t>
        <w:br/>
        <w:t xml:space="preserve">    автомобиля данной группы, г  </w:t>
        <w:br/>
        <w:t xml:space="preserve">    Tr - период времени в минутах, характеризующийся максимальной  </w:t>
        <w:br/>
        <w:t xml:space="preserve">    интенсивностью выезда (въезда) автомобилей на стоянку  </w:t>
        <w:br/>
        <w:t xml:space="preserve">    N'к - наибольше е количество автомобилей данной группы, выезжающих  </w:t>
        <w:br/>
        <w:t xml:space="preserve">    со стоянки (въезжающих на стоянку) в течение периода времени Tr                </w:t>
        <w:br/>
        <w:t xml:space="preserve">     </w:t>
        <w:br/>
        <w:t xml:space="preserve"> </w:t>
        <w:br/>
        <w:t xml:space="preserve">    Из полученных значений G для разных групп автомобилей и расчетных  </w:t>
        <w:br/>
        <w:t xml:space="preserve">    периодов выбирается максимальное.  </w:t>
        <w:br/>
        <w:t xml:space="preserve"> </w:t>
        <w:br/>
        <w:t xml:space="preserve">    Если в течение периода времени Tr выезжают (въезжают) автомобили разных  </w:t>
        <w:br/>
        <w:t xml:space="preserve">    групп, то их разовые выбросы суммируются.  </w:t>
        <w:br/>
        <w:t xml:space="preserve"> </w:t>
        <w:br/>
        <w:t xml:space="preserve"> </w:t>
        <w:br/>
        <w:t xml:space="preserve">    ______________________________________________________________________  </w:t>
        <w:br/>
        <w:t xml:space="preserve">    Коэффициент трансформации окислов азота в NO2, kno2 = 0.8  </w:t>
        <w:br/>
        <w:t xml:space="preserve">    Коэффициент трансформации окислов азота в NO, kno = 0.13  </w:t>
        <w:br/>
        <w:t xml:space="preserve">                                    </w:t>
        <w:br/>
        <w:t xml:space="preserve">    Стоянка: Обособленная, имеющая непосредственный выезд на дорогу общего </w:t>
      </w:r>
    </w:p>
    <w:p>
      <w:r>
        <w:t xml:space="preserve">пользования (расчетная схема 1)               </w:t>
        <w:br/>
        <w:t xml:space="preserve">    Условия хранения: Открытая или закры тая неотапливаемая стоянка без средств </w:t>
        <w:br/>
        <w:t xml:space="preserve">подогрева            </w:t>
        <w:br/>
        <w:t xml:space="preserve">    ______________________________________________________________________  </w:t>
        <w:br/>
        <w:t xml:space="preserve"> </w:t>
        <w:br/>
        <w:t xml:space="preserve">    Расчетный период: Переходный период (t&gt; = -5 и t&lt; = 5)                </w:t>
        <w:br/>
        <w:t xml:space="preserve">    __________________________________________ ____________________________                </w:t>
        <w:br/>
        <w:t xml:space="preserve">    Температура воздуха за расчетный период, град. С, t = 5              </w:t>
        <w:br/>
        <w:t xml:space="preserve">    Период максимальной интенсивности выезда техники со стоянки, мин, Tr = 20            </w:t>
        <w:br/>
        <w:t xml:space="preserve">    ______________________________________________ ________________________         </w:t>
        <w:br/>
        <w:t xml:space="preserve">    Тип машины: Автобусы карбюраторные особо малые габаритной длиной до 5.5 м </w:t>
        <w:br/>
        <w:t xml:space="preserve">(СНГ)   </w:t>
        <w:br/>
        <w:t xml:space="preserve">    ______________________________________________________________________  </w:t>
        <w:br/>
        <w:t xml:space="preserve"> </w:t>
        <w:br/>
        <w:t xml:space="preserve">    Тип топлива: Бензин А -76, АИ -92 </w:t>
        <w:br/>
        <w:t xml:space="preserve">    Экологический контрол ь не проводится  </w:t>
        <w:br/>
        <w:t xml:space="preserve">Dp, сут  Nk, шт.  Nkв, шт.  N'k, шт.  L1, км  L2, км  </w:t>
        <w:br/>
        <w:t xml:space="preserve">181  1 1 1 0.01  0.01  </w:t>
        <w:br/>
        <w:t xml:space="preserve"> </w:t>
        <w:br/>
        <w:t xml:space="preserve">Примесь: 0337 Углерода оксид  </w:t>
        <w:br/>
        <w:t xml:space="preserve"> </w:t>
        <w:br/>
        <w:t xml:space="preserve">    mпрiк = 8.19  </w:t>
        <w:br/>
        <w:t xml:space="preserve">    mLiк = 25.65  </w:t>
        <w:br/>
        <w:t xml:space="preserve">    mxxiк = 4.5  </w:t>
        <w:br/>
        <w:t xml:space="preserve">    M1iк = mпрiк · tпр + mLiк · L1 + mxxiк · txx1 = 8.19 · 4 + 25.65 · 0.01 + 4.5 · 1 = 37.5  </w:t>
        <w:br/>
        <w:t xml:space="preserve">    M2iк = mLiк · L2 + mxxiк · txx2 = 25.65 · 0.01 + 4.5 · 1 = 4.76  </w:t>
        <w:br/>
        <w:t xml:space="preserve">    Miк = aв · (M1iк + M2iк) · Nk · Dp · 10 -6 = 1.0 · (37.5 + 4.76) · 1 · 181 · 10 -6 = </w:t>
        <w:br/>
        <w:t xml:space="preserve">0.007651                                     </w:t>
        <w:br/>
        <w:t xml:space="preserve">    Giк = (mпрiк · tпр + mLiк · L1 + mxxiк · txx1) · N'к / Tr / 60 = (8.19 · 4 + 25.65 · 0.01 </w:t>
        <w:br/>
        <w:t xml:space="preserve">+ 4.5 · 1) · 1 / 20 / 60 = 0.03126  </w:t>
        <w:br/>
        <w:t xml:space="preserve">     </w:t>
        <w:br/>
        <w:t xml:space="preserve">Примесь: 2704 Бензин (нефтяной, малосернистый) /в пересчете на углерод/  </w:t>
        <w:br/>
        <w:t xml:space="preserve"> </w:t>
        <w:br/>
        <w:t xml:space="preserve">    mпрiк = 0 .9 </w:t>
        <w:br/>
        <w:t xml:space="preserve">    mLiк = 3.15  </w:t>
        <w:br/>
        <w:t xml:space="preserve">    mxxiк = 0.4  </w:t>
        <w:br/>
        <w:t xml:space="preserve">    M1iк = mпрiк · tпр + mLiк · L1 + mxxiк · txx1 = 0.9 · 4 + 3.15 · 0.01 + 0.4 · 1 = 4.03  </w:t>
        <w:br/>
        <w:t xml:space="preserve">    M2iк = mLiк · L2 + mxxiк · txx2 = 3.15 · 0.01 + 0.4 · 1 = 0.4315  </w:t>
        <w:br/>
        <w:t xml:space="preserve">    Miк = aв · (M1iк + M2iк) · Nk · Dp · 10 -6 = 1.0 · (4.03  + 0.4315) · 1 · 181 · 10 -6 = </w:t>
      </w:r>
    </w:p>
    <w:p>
      <w:r>
        <w:t xml:space="preserve">0.000808  </w:t>
        <w:br/>
        <w:t xml:space="preserve">    Giк = (mпрiк · tпр + mLiк · L1 + mxxiк · txx1) · N'к / Tr / 60 = (0.9 · 4 + 3.15 · 0.01 + </w:t>
        <w:br/>
        <w:t xml:space="preserve">0.4 · 1) · 1 / 20 / 60 = 0.00336  </w:t>
        <w:br/>
        <w:t xml:space="preserve">     </w:t>
        <w:br/>
        <w:t xml:space="preserve">РАСЧЕТ выбросов оксидов азота:  </w:t>
        <w:br/>
        <w:t xml:space="preserve"> </w:t>
        <w:br/>
        <w:t xml:space="preserve">    mпрiк = 0.07  </w:t>
        <w:br/>
        <w:t xml:space="preserve">    mLiк = 0.6  </w:t>
        <w:br/>
        <w:t xml:space="preserve">    mxxiк = 0.05  </w:t>
        <w:br/>
        <w:t xml:space="preserve">    M1iк = mпрiк · tпр + mLiк · L1 + mxxiк · txx1 = 0.07 · 4 + 0.6 · 0.01 + 0.05 · 1 = 0.336  </w:t>
        <w:br/>
        <w:t xml:space="preserve">    M2iк = mLiк · L2 + mxxiк · txx2 = 0.6 · 0.01 + 0.05 · 1 = 0.056  </w:t>
        <w:br/>
        <w:t xml:space="preserve">    Miк = aв · (M1iк + M2iк) · Nk · Dp · 10 -6 = 1.0 · (0.336 + 0.056) · 1 · 181 · 10 -6 = </w:t>
        <w:br/>
        <w:t xml:space="preserve">0.000071  </w:t>
        <w:br/>
        <w:t xml:space="preserve">    Giк = (mпрiк · tпр + mLiк · L1 + mxxiк · txx1) · N'к / Tr / 60 = (0.07 · 4 + 0.6 · 0.01 + </w:t>
        <w:br/>
        <w:t xml:space="preserve">0.05 · 1) · 1 / 20 / 60 = 0.00028  </w:t>
        <w:br/>
        <w:t xml:space="preserve">С учетом трансформации оксидов азота получаем:  </w:t>
        <w:br/>
        <w:t xml:space="preserve">Примесь: 0301 Азота диоксид  </w:t>
        <w:br/>
        <w:t xml:space="preserve"> </w:t>
        <w:br/>
        <w:t xml:space="preserve">    Валовый выброс, т/год, Mno2 = kno2 · Miк = 0.8 · 0.000071 = 0.0000568  </w:t>
        <w:br/>
        <w:t xml:space="preserve">    Максимальный разовый выброс,г/с, Gno2 = kno2 · Giк = 0.8 · 0.00028 = 0.000224  </w:t>
        <w:br/>
        <w:t xml:space="preserve">Примесь: 0304 Азот (II) оксид  </w:t>
        <w:br/>
        <w:t xml:space="preserve"> </w:t>
        <w:br/>
        <w:t xml:space="preserve">    Валовый выброс, т/год, Mno = kno · Miк = 0.13 · 0.000071 = 0.00000923  </w:t>
        <w:br/>
        <w:t xml:space="preserve">    Максимальный разовый выброс,г/с, Gno = kno ·  Giк = 0.13 · 0.00028 = 0.0000364  </w:t>
        <w:br/>
        <w:t xml:space="preserve"> </w:t>
        <w:br/>
        <w:t xml:space="preserve">Примесь: 0330 Сера диоксид  </w:t>
        <w:br/>
        <w:t xml:space="preserve"> </w:t>
        <w:br/>
        <w:t xml:space="preserve">    mпрiк = 0.0144  </w:t>
        <w:br/>
        <w:t xml:space="preserve">    mLiк = 0.099  </w:t>
        <w:br/>
        <w:t xml:space="preserve">    M1iк = mпрiк · tпр + mLiк · L1 + mxxiк · txx1 = 0.0144 · 4 + 0.099 · 0.01 + 0.012 · 1 = </w:t>
        <w:br/>
        <w:t xml:space="preserve">0.0706  </w:t>
        <w:br/>
        <w:t xml:space="preserve">    M2iк = mLiк · L2 + mxxiк · txx2 = 0.099 · 0.01 + 0.012 · 1 = 0.013  </w:t>
        <w:br/>
        <w:t xml:space="preserve">    Miк = aв · (M1iк + M2iк) · Nk · Dp · 10 -6 = 1.0 · (0.0706 + 0.013) · 1 · 181 · 10 -6 = </w:t>
        <w:br/>
        <w:t xml:space="preserve">0.00001513  </w:t>
        <w:br/>
        <w:t xml:space="preserve">    Giк = (mпрiк · tпр + mLiк · L1 + mxxiк · txx1) · N'к / Tr / 60 = (0.0144 · 4 + 0 .099 · </w:t>
        <w:br/>
        <w:t xml:space="preserve">0.01 + 0.012 · 1) · 1 / 20 / 60 = 0.0000588  </w:t>
      </w:r>
    </w:p>
    <w:p>
      <w:r>
        <w:t xml:space="preserve">Код </w:t>
        <w:br/>
        <w:t xml:space="preserve">ЗВ Наименование </w:t>
        <w:br/>
        <w:t>ЗВ tпр,ми</w:t>
        <w:br/>
        <w:t>н mпрiк</w:t>
        <w:br/>
        <w:t xml:space="preserve">, </w:t>
        <w:br/>
        <w:t>г/мин  txx1</w:t>
        <w:br/>
        <w:t xml:space="preserve">, </w:t>
        <w:br/>
        <w:t>мин  mxxiк</w:t>
        <w:br/>
        <w:t xml:space="preserve">, </w:t>
        <w:br/>
        <w:t xml:space="preserve">г/мин  mLiк, </w:t>
        <w:br/>
        <w:t xml:space="preserve">г/км  G, г/с  M, т/г  </w:t>
        <w:br/>
        <w:t>033</w:t>
        <w:br/>
        <w:t>7 Углерода оксид  4 8.19  1 4.5 25.6</w:t>
        <w:br/>
        <w:t>5 0.03126  0.00765</w:t>
        <w:br/>
        <w:t xml:space="preserve">1 </w:t>
        <w:br/>
        <w:t>270</w:t>
        <w:br/>
        <w:t xml:space="preserve">4 Бензин </w:t>
        <w:br/>
        <w:t xml:space="preserve">(нефтяной, </w:t>
        <w:br/>
        <w:t>малосернистый</w:t>
        <w:br/>
        <w:t xml:space="preserve">) /в пересчете </w:t>
        <w:br/>
        <w:t>на углерод/  4 0.9 1 0.4 3.15  0.00336  0.00080</w:t>
        <w:br/>
        <w:t xml:space="preserve">8 </w:t>
        <w:br/>
        <w:t>030</w:t>
        <w:br/>
        <w:t>1 Азота диоксид  4 0.07  1 0.05  5.7e -</w:t>
        <w:br/>
        <w:t>05 0.00022</w:t>
        <w:br/>
        <w:t xml:space="preserve">4  </w:t>
        <w:br/>
        <w:t>030</w:t>
        <w:br/>
        <w:t xml:space="preserve">4 Азот (II) оксид  4 0.07  1 0.05  0.6 3.6e -05 9e-06 </w:t>
        <w:br/>
        <w:t>033</w:t>
        <w:br/>
        <w:t>0 Сера диоксид  4 0.014  1 0.012  0.09</w:t>
        <w:br/>
        <w:t>9 5.883e -</w:t>
        <w:br/>
        <w:t>05 1.513e -</w:t>
        <w:br/>
        <w:t xml:space="preserve">05 </w:t>
        <w:br/>
        <w:t xml:space="preserve"> </w:t>
        <w:br/>
        <w:t xml:space="preserve">    ИТОГО выбросы по периоду: Переходный период (t&gt; = -5 и t&lt; = 5)  </w:t>
        <w:br/>
        <w:t xml:space="preserve">    Температура воздуха за расчетный период, град. С, t = 5  </w:t>
        <w:br/>
        <w:t xml:space="preserve">ВСЕГО по периоду: Переходный период (t&gt;= -5 и t&lt;=5)  </w:t>
        <w:br/>
        <w:t xml:space="preserve">Код  Наименование ЗВ  Выброс г/с  Выброс т/год  </w:t>
        <w:br/>
        <w:t xml:space="preserve">0337  Углерода оксид  0.03126  0.007651  </w:t>
        <w:br/>
        <w:t xml:space="preserve">2704  Бензин (нефтяной, </w:t>
        <w:br/>
        <w:t xml:space="preserve">малосернистый) /в </w:t>
        <w:br/>
        <w:t xml:space="preserve">пересчете на </w:t>
        <w:br/>
        <w:t xml:space="preserve">углерод/  0.00336  0.000808  </w:t>
        <w:br/>
        <w:t xml:space="preserve">0301  Азота диоксид  0.000224  5.7e -05 </w:t>
        <w:br/>
        <w:t xml:space="preserve">0330  Сера диоксид  5.883e -05 1.513e -05 </w:t>
        <w:br/>
        <w:t xml:space="preserve">0304  Азот (II) оксид  3.6e -05 9e-06 </w:t>
        <w:br/>
        <w:t xml:space="preserve">ИТОГО ВЫБРОСЫ  </w:t>
        <w:br/>
        <w:t xml:space="preserve">Код  Наименование ЗВ  Выброс г/с  Выброс т/год  </w:t>
        <w:br/>
        <w:t xml:space="preserve">0301  Азота диоксид  0.000224  5.7e -05 </w:t>
        <w:br/>
        <w:t xml:space="preserve">0304  Азот (II) оксид  3.6e -05 9e-06 </w:t>
        <w:br/>
        <w:t xml:space="preserve">0330  Сера диоксид  5.883e -05 1.513e -05 </w:t>
        <w:br/>
        <w:t xml:space="preserve">0337  Углерода оксид  0.03126  0.007651  </w:t>
        <w:br/>
        <w:t xml:space="preserve">2704  Бензин (нефтяной, </w:t>
        <w:br/>
        <w:t xml:space="preserve">малосернистый) /в </w:t>
        <w:br/>
        <w:t xml:space="preserve">пересчете на </w:t>
        <w:br/>
        <w:t xml:space="preserve">углерод/  0.00336  0.000808  </w:t>
        <w:br/>
        <w:t xml:space="preserve">Максимально -разовые выбросы достигнуты в переходный период  </w:t>
        <w:br/>
        <w:t xml:space="preserve">  </w:t>
      </w:r>
    </w:p>
    <w:p>
      <w:r>
        <w:t xml:space="preserve">РАСЧЁТ ВАЛОВЫХ ВЫБРОСОВ  </w:t>
        <w:br/>
        <w:t xml:space="preserve"> </w:t>
        <w:br/>
        <w:t xml:space="preserve">    Площадка 01  </w:t>
        <w:br/>
        <w:t xml:space="preserve">    Стационарный источник загрязнения 6003, режим ИЗАВ: 1  </w:t>
        <w:br/>
        <w:t xml:space="preserve">    Передвижной источник загрязнения: Движение и работа транспорта по </w:t>
        <w:br/>
        <w:t xml:space="preserve">территории (автобус)  </w:t>
        <w:br/>
        <w:t xml:space="preserve"> </w:t>
        <w:br/>
        <w:t xml:space="preserve">    РАСЧЕТ ВЫБРОСОВ ЗАГРЯЗНЯЮЩИХ ВЕЩЕСТВ  </w:t>
        <w:br/>
        <w:t xml:space="preserve">    ПРИ ДВИЖЕНИИ АВТОМОБИЛЕЙ ПО ТЕРРИТОРИИ  </w:t>
        <w:br/>
        <w:t xml:space="preserve"> </w:t>
        <w:br/>
        <w:t xml:space="preserve">    1. Расчет выбросов от различных групп автомобилей ведется по "Методике  </w:t>
        <w:br/>
        <w:t xml:space="preserve">    проведения инвентаризация выбросов загрязняющих веществ в атмосферу  </w:t>
        <w:br/>
        <w:t xml:space="preserve">    для автотранспортных пр едприятий". М,1998.п2., с учетом дополнений 1999 г.  </w:t>
        <w:br/>
        <w:t xml:space="preserve"> </w:t>
        <w:br/>
        <w:t xml:space="preserve">    2. Расчет выбросов от дорожных машин ведется по "Методике  </w:t>
        <w:br/>
        <w:t xml:space="preserve">    проведения инвентаризация выбросов загрязняющих веществ в атмосферу для баз  </w:t>
        <w:br/>
        <w:t xml:space="preserve">    дорожной техники". М,1998.п2.  </w:t>
        <w:br/>
        <w:t xml:space="preserve"> </w:t>
        <w:br/>
        <w:t xml:space="preserve">                       </w:t>
        <w:br/>
        <w:t xml:space="preserve">        Выброс загрязняющих веществ одним автомобилем данной группы  </w:t>
        <w:br/>
        <w:t xml:space="preserve">    в день при движении по территории предприятия  </w:t>
        <w:br/>
        <w:t xml:space="preserve">    рассчитывается c использованием формулы (2.11) из [1]  </w:t>
        <w:br/>
        <w:t xml:space="preserve"> </w:t>
        <w:br/>
        <w:t xml:space="preserve">                M1iк = mLiк · L1, г (1)  </w:t>
        <w:br/>
        <w:t xml:space="preserve">                 </w:t>
        <w:br/>
        <w:t xml:space="preserve"> </w:t>
        <w:br/>
        <w:t xml:space="preserve">        где mLiк - пробе говый выброс вещества автомобилем при движении  </w:t>
        <w:br/>
        <w:t xml:space="preserve">        по территории предприятия, г/км  </w:t>
        <w:br/>
        <w:t xml:space="preserve">        L1 - пробег автомобиля по территории предприятия, км/день  </w:t>
        <w:br/>
        <w:t xml:space="preserve"> </w:t>
        <w:br/>
        <w:t xml:space="preserve">        Максимальный выброс от 1 автомобиля данной группы  </w:t>
        <w:br/>
        <w:t xml:space="preserve">    в течении периода времени Tr рассчитывается c использованием формулы (2.13) </w:t>
        <w:br/>
        <w:t xml:space="preserve">из [1]:  </w:t>
        <w:br/>
        <w:t xml:space="preserve">M2iк = mLiк · L2 , г (2)  </w:t>
        <w:br/>
        <w:t xml:space="preserve"> </w:t>
        <w:br/>
        <w:t xml:space="preserve">        где L2 - максимальный пробег автомобиля за Tr мин, км  </w:t>
        <w:br/>
        <w:t xml:space="preserve">            Tr - период времени в минутах, характеризующийся максимальной  </w:t>
      </w:r>
    </w:p>
    <w:p>
      <w:r>
        <w:t xml:space="preserve">        интенсивностью движения автотранспорта по  </w:t>
        <w:br/>
        <w:t xml:space="preserve">        территории предприятия  </w:t>
        <w:br/>
        <w:t xml:space="preserve"> </w:t>
        <w:br/>
        <w:t xml:space="preserve">        Валовый выброс вещества автомобилями данной  </w:t>
        <w:br/>
        <w:t xml:space="preserve">    группы рассчитывается раздельно для каждого периода по формуле (2.11) из [1]:  </w:t>
        <w:br/>
        <w:t xml:space="preserve">Miк = M1iк · Nкв · Dp · 10 -6 , т / год (3)  </w:t>
        <w:br/>
        <w:t xml:space="preserve"> </w:t>
        <w:br/>
        <w:t xml:space="preserve">        где Nкв - среднее количество автомобилей данной группы,  </w:t>
        <w:br/>
        <w:t xml:space="preserve">        двигающихся по территории предприятия в сутки  </w:t>
        <w:br/>
        <w:t xml:space="preserve">        Dp - количество рабочих дней в расчетном периоде (теплый, переходный, </w:t>
        <w:br/>
        <w:t xml:space="preserve">холодный)  </w:t>
        <w:br/>
        <w:t xml:space="preserve"> </w:t>
        <w:br/>
        <w:t xml:space="preserve">        Для определения общего валового выброса вал овые выбросы одноименных  </w:t>
        <w:br/>
        <w:t xml:space="preserve">        веществ от разных групп автомобилей и разных расчетных периодов года  </w:t>
        <w:br/>
        <w:t xml:space="preserve">        суммируются  </w:t>
        <w:br/>
        <w:t xml:space="preserve"> </w:t>
        <w:br/>
        <w:t xml:space="preserve">        Максимально разовый выброс от автомобилей  </w:t>
        <w:br/>
        <w:t xml:space="preserve">    данной группы рассчитывается по формуле:  </w:t>
        <w:br/>
        <w:t xml:space="preserve">Giк = M2iк · N'к / Tr / 60 , г / c (4)  </w:t>
        <w:br/>
        <w:t xml:space="preserve"> </w:t>
        <w:br/>
        <w:t xml:space="preserve">    где N'к - наибольшее количество машин данной группы, двигающихся  </w:t>
        <w:br/>
        <w:t xml:space="preserve">    в течение периода времени Tr минут  </w:t>
        <w:br/>
        <w:t xml:space="preserve"> </w:t>
        <w:br/>
        <w:t xml:space="preserve">    Из полученных значений G для разных групп автомобилей и расчетных  </w:t>
        <w:br/>
        <w:t xml:space="preserve">    периодов выбирается максимальное.  </w:t>
        <w:br/>
        <w:t xml:space="preserve">    Если одновременно двигаются автом обили разных групп,  </w:t>
        <w:br/>
        <w:t xml:space="preserve">    то их разовые выбросы суммируются  </w:t>
        <w:br/>
        <w:t xml:space="preserve"> </w:t>
        <w:br/>
        <w:t xml:space="preserve">    ______________________________________________________________________  </w:t>
        <w:br/>
        <w:t xml:space="preserve">    Коэффициент трансформации окислов азота в NO2, kno2 = 0.8  </w:t>
        <w:br/>
        <w:t xml:space="preserve">    Коэффициент трансформации окислов азота в NO, kno = 0.13  </w:t>
        <w:br/>
        <w:t xml:space="preserve">                       </w:t>
        <w:br/>
        <w:t xml:space="preserve">    ______________________________________________________________________  </w:t>
        <w:br/>
        <w:t xml:space="preserve">    Расчетный период: Переходный период (t&gt; = -5 и t&lt; = 5)  </w:t>
        <w:br/>
        <w:t xml:space="preserve">    ______________________________________________________________________  </w:t>
        <w:br/>
        <w:t xml:space="preserve">    Температура воздуха  за расчетный период, град. С, t = 5  </w:t>
        <w:br/>
        <w:t xml:space="preserve">    Период максимальной интенсивности движения техники по территории п/п, мин, </w:t>
      </w:r>
    </w:p>
    <w:p>
      <w:r>
        <w:t xml:space="preserve">Tr = 20  </w:t>
        <w:br/>
        <w:t xml:space="preserve">    ______________________________________________________________________  </w:t>
        <w:br/>
        <w:t xml:space="preserve">    Тип машины: Автобусы карбюраторные особо малые габари тной длиной до 5.5 м </w:t>
        <w:br/>
        <w:t xml:space="preserve">(СНГ)  </w:t>
        <w:br/>
        <w:t xml:space="preserve">    ______________________________________________________________________  </w:t>
        <w:br/>
        <w:t xml:space="preserve">    Тип топлива: Бензин А -76, АИ -92 </w:t>
        <w:br/>
        <w:t xml:space="preserve">    Экологический контроль не проводится  </w:t>
        <w:br/>
        <w:t xml:space="preserve">Dp, сут  Nk, шт.  Nkв, шт.  N'k, шт.  L1, км  L2, км  </w:t>
        <w:br/>
        <w:t xml:space="preserve">181  1 1 1 0.1 0.1 </w:t>
        <w:br/>
        <w:t xml:space="preserve"> </w:t>
        <w:br/>
        <w:t xml:space="preserve">Примесь:  0337 Углерода оксид  </w:t>
        <w:br/>
        <w:t xml:space="preserve"> </w:t>
        <w:br/>
        <w:t xml:space="preserve">    mLiк = 25.65  </w:t>
        <w:br/>
        <w:t xml:space="preserve">    mxxiк = 4.5  </w:t>
        <w:br/>
        <w:t xml:space="preserve">    M1iк = mLiк · 0.1 = 25.65 · 0.1 = 2.565  </w:t>
        <w:br/>
        <w:t xml:space="preserve">    Miк = aв · M1iк · Nk · Dp · 10 -6 = 1 · 2.565 · 1 · 181 · 10 -6 = 0.000464  </w:t>
        <w:br/>
        <w:t xml:space="preserve">    M2iк = mLiк · L2 = 25.65 · 0.1 = 2.565  </w:t>
        <w:br/>
        <w:t xml:space="preserve">    Giк = M2iк · N'к / Tr / 60 = 2.56 5 · 1 / 20 / 60 = 0.002138  </w:t>
        <w:br/>
        <w:t xml:space="preserve">Примесь: 2704 Бензин (нефтяной, малосернистый) /в пересчете на углерод/  </w:t>
        <w:br/>
        <w:t xml:space="preserve"> </w:t>
        <w:br/>
        <w:t xml:space="preserve">    mLiк = 3.15  </w:t>
        <w:br/>
        <w:t xml:space="preserve">    mxxiк = 0.4  </w:t>
        <w:br/>
        <w:t xml:space="preserve">    M1iк = mLiк · 0.1 = 3.15 · 0.1 = 0.315  </w:t>
        <w:br/>
        <w:t xml:space="preserve">    Miк = aв · M1iк · 1 · 181 · 10 -6 = 1 · 0.315 · 1 · 181 · 10 -6 = 5.7e -05 </w:t>
        <w:br/>
        <w:t xml:space="preserve">    M2iк = mLiк · L2 = 3.15 · 0.1 = 0.315  </w:t>
        <w:br/>
        <w:t xml:space="preserve">    Giк = M2iк · N'к / Tr / 60 = 0.315 · 1 / 20 / 60 = 0.0002625  </w:t>
        <w:br/>
        <w:t xml:space="preserve">РАСЧЕТ выбросов оксидов азота:  </w:t>
        <w:br/>
        <w:t xml:space="preserve"> </w:t>
        <w:br/>
        <w:t xml:space="preserve">    mLiк = 0.6  </w:t>
        <w:br/>
        <w:t xml:space="preserve">    mxxiк = 0.05  </w:t>
        <w:br/>
        <w:t xml:space="preserve">    M1iк = mLiк · L1 = 0.6 · 0.1 = 0.06  </w:t>
        <w:br/>
        <w:t xml:space="preserve">    Miк = aв · M1iк · 1 · 181 · 10 -6 = 1 · 0.06 · 1 · 181 · 10 -6 = 0.00001086  </w:t>
        <w:br/>
        <w:t xml:space="preserve">    M2iк = mLiк · L2 = 0.6 · 0.1 = 0.06  </w:t>
        <w:br/>
        <w:t xml:space="preserve">    Giк = M2iк · Nk / Tr / 60 = 0.06 · 1 / 20 / 60 = 0.00005  </w:t>
        <w:br/>
        <w:t xml:space="preserve">С учетом трансформации оксидов азота получаем:  </w:t>
        <w:br/>
        <w:t xml:space="preserve">Примесь: 0301 Азота диоксид  </w:t>
        <w:br/>
        <w:t xml:space="preserve">Валовый выброс, т/год, Mno2 = kno2 · Miк = 0.8 · 0.0 0001086 = 8.7e -06 </w:t>
      </w:r>
    </w:p>
    <w:p>
      <w:r>
        <w:t xml:space="preserve">Максимальный разовый выброс,г/с, Gno2 = kno2 · Giк = 0.8 · 0.00005 = 4e -05 </w:t>
        <w:br/>
        <w:t xml:space="preserve">Примесь: 0304 Азот (II) оксид  </w:t>
        <w:br/>
        <w:t xml:space="preserve">Валовый выброс, т/год, Mno = kno · Miк = 0.13 · 0.00001086 =1.4e -06 </w:t>
        <w:br/>
        <w:t xml:space="preserve">Максимальный разовый выброс,г/с, Gno = kno · Giк = 0.13 · 0.00005  = 6.5e -06 </w:t>
        <w:br/>
        <w:t xml:space="preserve">Примесь: 0330 Сера диоксид  </w:t>
        <w:br/>
        <w:t xml:space="preserve"> </w:t>
        <w:br/>
        <w:t xml:space="preserve">    mLiк = 0.099  </w:t>
        <w:br/>
        <w:t xml:space="preserve">    mxxiк = 0.012  </w:t>
        <w:br/>
        <w:t xml:space="preserve">    M1iк = mLiк · L1 = 0.099 · 0.1 = 0.0099  </w:t>
        <w:br/>
        <w:t xml:space="preserve">    Miк = aв · M1iк · Nk · Dp · 10 -6 = 1 · 0.0099 · 1 · 181 · 10 -6 = 1.79e -06 </w:t>
        <w:br/>
        <w:t xml:space="preserve">    M2iк = mLiк · L2 = 0.099 · 0.1 = 0.0099  </w:t>
        <w:br/>
        <w:t xml:space="preserve">    Giк = M2iк ·  N'к / Tr / 60 = 0.0099 · 1 / 20 / 60 = 8.25e -06 </w:t>
        <w:br/>
        <w:t xml:space="preserve">Код ЗВ  Наименование </w:t>
        <w:br/>
        <w:t xml:space="preserve">ЗВ mLiк, г/км  G, г/с  M, т/г  </w:t>
        <w:br/>
        <w:t xml:space="preserve">0337  Углерода оксид  25.65  0.002138  0.000464  </w:t>
        <w:br/>
        <w:t xml:space="preserve">2704  Бензин </w:t>
        <w:br/>
        <w:t xml:space="preserve">(нефтяной, </w:t>
        <w:br/>
        <w:t xml:space="preserve">малосернистый) </w:t>
        <w:br/>
        <w:t xml:space="preserve">/в пересчете на </w:t>
        <w:br/>
        <w:t xml:space="preserve">углерод/  3.15  0.0002625  5.7e -05 </w:t>
        <w:br/>
        <w:t xml:space="preserve">0301  Азота диоксид  0.6 4e-05 8.7e -06 </w:t>
        <w:br/>
        <w:t xml:space="preserve">0304  Азот (II) оксид  0.6 6.5e -06 1.4e -06 </w:t>
        <w:br/>
        <w:t xml:space="preserve">0330  Сера диоксид  0.099  8.25e -06 1.79e -06 </w:t>
        <w:br/>
        <w:t xml:space="preserve"> </w:t>
        <w:br/>
        <w:t xml:space="preserve">    ИТОГО выбросы по периоду: Переходный период (t&gt; = -5 и t&lt; = 5)  </w:t>
        <w:br/>
        <w:t xml:space="preserve">    Температура воздуха за расчетный период, град. С, t = 5  </w:t>
        <w:br/>
        <w:t xml:space="preserve">ВСЕГО по периоду: Переходный  период (t&gt;= -5 и t&lt;=5)  </w:t>
        <w:br/>
        <w:t xml:space="preserve">Код  Наименование ЗВ  Выброс г/с  Выброс т/год  </w:t>
        <w:br/>
        <w:t xml:space="preserve">0337  Углерода оксид  0.002138  0.000464  </w:t>
        <w:br/>
        <w:t xml:space="preserve">2704  Бензин (нефтяной, </w:t>
        <w:br/>
        <w:t xml:space="preserve">малосернистый) /в </w:t>
        <w:br/>
        <w:t xml:space="preserve">пересчете на </w:t>
        <w:br/>
        <w:t xml:space="preserve">углерод/  0.0002625  5.7e -05 </w:t>
        <w:br/>
        <w:t xml:space="preserve">0301  Азота диоксид  4e-05 8.7e -06 </w:t>
        <w:br/>
        <w:t xml:space="preserve">0330  Сера диоксид  8.25e -06 1.79e -06 </w:t>
        <w:br/>
        <w:t xml:space="preserve">0304  Азот (II) оксид  6.5e -06 4e-05 </w:t>
        <w:br/>
        <w:t xml:space="preserve">ИТОГО ВЫБРОСЫ  </w:t>
        <w:br/>
        <w:t xml:space="preserve">Код  Наименование ЗВ  Выброс г/с  Выброс т/год  </w:t>
        <w:br/>
        <w:t xml:space="preserve">0301  Азота диоксид  4e-05 8.7e -06 </w:t>
        <w:br/>
        <w:t xml:space="preserve">0304  Азот (II) оксид  6.5e -06 1.4e -06 </w:t>
      </w:r>
    </w:p>
    <w:p>
      <w:r>
        <w:t xml:space="preserve">0330  Сера диоксид  8.25e -06 1.79e -06 </w:t>
        <w:br/>
        <w:t xml:space="preserve">0337  Углерода оксид  0.002138  0.000464  </w:t>
        <w:br/>
        <w:t xml:space="preserve">2704  Бензин (нефтяной, </w:t>
        <w:br/>
        <w:t xml:space="preserve">малосернистый) /в </w:t>
        <w:br/>
        <w:t xml:space="preserve">пересчете на </w:t>
        <w:br/>
        <w:t xml:space="preserve">углерод/  0.0002625  5.7e -05 </w:t>
        <w:br/>
        <w:t xml:space="preserve"> </w:t>
        <w:br/>
        <w:t xml:space="preserve">Максимально -разовые выбросы достигнуты в переходный период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