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3940" w:val="left"/>
        </w:tabs>
        <w:autoSpaceDE w:val="0"/>
        <w:widowControl/>
        <w:spacing w:line="245" w:lineRule="auto" w:before="0" w:after="0"/>
        <w:ind w:left="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Источник № 0001 - Труба котельной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Исходные данные: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Источники выделения загрязняющих веществ: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Котлы водогрейные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 шт.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Вид топлива - природный газ.</w:t>
      </w:r>
    </w:p>
    <w:p>
      <w:pPr>
        <w:autoSpaceDN w:val="0"/>
        <w:tabs>
          <w:tab w:pos="2174" w:val="left"/>
          <w:tab w:pos="2400" w:val="left"/>
          <w:tab w:pos="2568" w:val="left"/>
          <w:tab w:pos="4240" w:val="left"/>
          <w:tab w:pos="6004" w:val="left"/>
        </w:tabs>
        <w:autoSpaceDE w:val="0"/>
        <w:widowControl/>
        <w:spacing w:line="250" w:lineRule="auto" w:before="68" w:after="0"/>
        <w:ind w:left="0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30,048 тыс.м3/год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Время работы -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4344 час/год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rPr>
          <w:rFonts w:ascii="Calibri" w:hAnsi="Calibri" w:eastAsia="Calibri"/>
          <w:b w:val="0"/>
          <w:i w:val="0"/>
          <w:color w:val="000000"/>
          <w:sz w:val="22"/>
        </w:rPr>
        <w:t>6,917127 м3/час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0,001921 м3/сек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Потери тепла от механической неполноты сгорания  q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Низшая теплота сгорания топлива  Q         = </w:t>
      </w:r>
      <w:r>
        <w:rPr>
          <w:rFonts w:ascii="Calibri" w:hAnsi="Calibri" w:eastAsia="Calibri"/>
          <w:b w:val="0"/>
          <w:i w:val="0"/>
          <w:color w:val="000000"/>
          <w:sz w:val="22"/>
        </w:rPr>
        <w:t>33,65988 Мдж/нм3</w:t>
      </w:r>
    </w:p>
    <w:p>
      <w:pPr>
        <w:autoSpaceDN w:val="0"/>
        <w:autoSpaceDE w:val="0"/>
        <w:widowControl/>
        <w:spacing w:line="197" w:lineRule="auto" w:before="360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- расчетный расход топлива, определяемый по формуле (кг/с, т/год.)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= В (1-q4/100)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тм3/год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30,048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1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м3/сек= 0,001921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3"/>
        <w:gridCol w:w="3113"/>
        <w:gridCol w:w="3113"/>
      </w:tblGrid>
      <w:tr>
        <w:trPr>
          <w:trHeight w:hRule="exact" w:val="276"/>
        </w:trPr>
        <w:tc>
          <w:tcPr>
            <w:tcW w:type="dxa" w:w="5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Фактическая мощность всех котлов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Qт квт=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</w:t>
            </w:r>
          </w:p>
        </w:tc>
      </w:tr>
      <w:tr>
        <w:trPr>
          <w:trHeight w:hRule="exact" w:val="304"/>
        </w:trPr>
        <w:tc>
          <w:tcPr>
            <w:tcW w:type="dxa" w:w="5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Номинальная мощность работающих котлов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Qн квт=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153,3333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0" w:right="576" w:firstLine="15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Расчет выбросов загрязняющих веществ в атмосферу выполнялся согласно "Методики</w:t>
      </w:r>
      <w:r>
        <w:rPr>
          <w:rFonts w:ascii="Calibri" w:hAnsi="Calibri" w:eastAsia="Calibri"/>
          <w:b w:val="0"/>
          <w:i w:val="0"/>
          <w:color w:val="000000"/>
          <w:sz w:val="22"/>
        </w:rPr>
        <w:t>определения выбросов загрязняющих веществ в атмосферу при сжигании топлива в котлах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производительностью менее 30 тонн пара в час или менее 20 Гкал в час", М.,1999 г.</w:t>
      </w:r>
    </w:p>
    <w:p>
      <w:pPr>
        <w:autoSpaceDN w:val="0"/>
        <w:autoSpaceDE w:val="0"/>
        <w:widowControl/>
        <w:spacing w:line="245" w:lineRule="auto" w:before="360" w:after="0"/>
        <w:ind w:left="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объема сухих дымовых газов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Объем сухих дымовых газов при нормальных условиях рассчитывается по уравнению:</w:t>
      </w:r>
    </w:p>
    <w:p>
      <w:pPr>
        <w:autoSpaceDN w:val="0"/>
        <w:autoSpaceDE w:val="0"/>
        <w:widowControl/>
        <w:spacing w:line="247" w:lineRule="auto" w:before="360" w:after="36"/>
        <w:ind w:left="0" w:right="432" w:firstLine="201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Va=V0r +(a-1) V0 - V0н2о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   V0r , V0 ,- V0н2о  - соответственно объемы воздуха, дымовых газов и водяных паров при </w:t>
      </w:r>
      <w:r>
        <w:rPr>
          <w:rFonts w:ascii="Calibri" w:hAnsi="Calibri" w:eastAsia="Calibri"/>
          <w:b w:val="0"/>
          <w:i w:val="0"/>
          <w:color w:val="000000"/>
          <w:sz w:val="22"/>
        </w:rPr>
        <w:t>стехиометрическом сжигании одного килограмма (1 нм3) топлива, нм3/кг, (нм3/нм3)</w:t>
      </w:r>
      <w:r>
        <w:rPr>
          <w:rFonts w:ascii="Calibri" w:hAnsi="Calibri" w:eastAsia="Calibri"/>
          <w:b w:val="0"/>
          <w:i w:val="0"/>
          <w:color w:val="000000"/>
          <w:sz w:val="22"/>
        </w:rPr>
        <w:t>для твердого и жидкого топлива расчет выполняют по химическому составу сжигаемого</w:t>
      </w:r>
      <w:r>
        <w:rPr>
          <w:rFonts w:ascii="Calibri" w:hAnsi="Calibri" w:eastAsia="Calibri"/>
          <w:b w:val="0"/>
          <w:i w:val="0"/>
          <w:color w:val="000000"/>
          <w:sz w:val="22"/>
        </w:rPr>
        <w:t>топлива по формулам: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8"/>
        <w:gridCol w:w="1868"/>
        <w:gridCol w:w="1868"/>
        <w:gridCol w:w="1868"/>
        <w:gridCol w:w="1868"/>
      </w:tblGrid>
      <w:tr>
        <w:trPr>
          <w:trHeight w:hRule="exact" w:val="288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 = 0.0889(C`+0,375S`) + 0,265H` - 0,0333O`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Vo=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13,44818</w:t>
            </w:r>
          </w:p>
        </w:tc>
      </w:tr>
      <w:tr>
        <w:trPr>
          <w:trHeight w:hRule="exact" w:val="280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V0н2о= 0,111Н` + 0,0124W` + 0,0161Vo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Voн2o=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3,05412</w:t>
            </w:r>
          </w:p>
        </w:tc>
      </w:tr>
      <w:tr>
        <w:trPr>
          <w:trHeight w:hRule="exact" w:val="440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V0r = 1,866(C`+0,375S`)/100 + 0,79Vo +0,8N`/100 + Voн2о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V0r =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15,07899</w:t>
            </w:r>
          </w:p>
        </w:tc>
      </w:tr>
      <w:tr>
        <w:trPr>
          <w:trHeight w:hRule="exact" w:val="44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для  топлива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4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Газ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с`- содержание углерода,%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75,07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S` -содержание серы (орган.и колчед),%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Н`- содержание водорода,%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5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25,564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О` - содержание кислорода,%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N` - содержание азота,%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 -влажность рабочей массы топлива,%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- коэффициент разбавления ,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1,08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сгорания топлива, Мдж/кг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Аr - зольность топлива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 =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13,10073 нм3/кг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300" w:after="0"/>
        <w:ind w:left="0" w:right="17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концентраций бенз/а/пирена в уходящих газах котлов малой мощности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при сжигании природного газа.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Концентрацию бенз/а/пирена в сухих дымовых газах котлов малой мощности при </w:t>
      </w:r>
    </w:p>
    <w:p>
      <w:pPr>
        <w:sectPr>
          <w:pgSz w:w="11906" w:h="16838"/>
          <w:pgMar w:top="750" w:right="1440" w:bottom="73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сжигании природного газа Сбп (мг/нм3),расчитывают по формуле:</w:t>
      </w:r>
    </w:p>
    <w:p>
      <w:pPr>
        <w:autoSpaceDN w:val="0"/>
        <w:tabs>
          <w:tab w:pos="1612" w:val="left"/>
          <w:tab w:pos="4130" w:val="left"/>
          <w:tab w:pos="6004" w:val="left"/>
          <w:tab w:pos="7226" w:val="left"/>
          <w:tab w:pos="7578" w:val="left"/>
          <w:tab w:pos="8368" w:val="left"/>
          <w:tab w:pos="8932" w:val="left"/>
          <w:tab w:pos="9100" w:val="left"/>
        </w:tabs>
        <w:autoSpaceDE w:val="0"/>
        <w:widowControl/>
        <w:spacing w:line="252" w:lineRule="auto" w:before="36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для промтеплоэнергетических котлов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Сбп =  0,001*(0,059+0,079*0,001*q)/e3,5(a-1) *Kд*Кр*Кст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Q - низшая теплота сгорания топлива, Мдж/кг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 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33,65988 </w:t>
      </w:r>
      <w:r>
        <w:rPr>
          <w:rFonts w:ascii="Calibri" w:hAnsi="Calibri" w:eastAsia="Calibri"/>
          <w:b w:val="0"/>
          <w:i w:val="0"/>
          <w:color w:val="000000"/>
          <w:sz w:val="22"/>
        </w:rPr>
        <w:t>g - теплонапряжение топочного объема кВт/м3   q= Вр*Q/ Vт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q=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21,55831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Вр - расчетный расход топлива на номинальной нагрузке,м3/сек Вр =В(1-q4/100)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0,001921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Vт - объем топочной камеры, м3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Vт=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Кр - коэффициент, учитывающий рециркуляцию газов, приложение Е(Е2)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Кр=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Кд - коэффициент, учитывающий нагрузку котла, приложение Е (Е1)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Кд=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1,5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Кст - коэффициент, учитывающий влияние ступенчатого сжигания, приложение Е (Е3)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2,1</w:t>
      </w:r>
    </w:p>
    <w:p>
      <w:pPr>
        <w:autoSpaceDN w:val="0"/>
        <w:tabs>
          <w:tab w:pos="2316" w:val="left"/>
          <w:tab w:pos="3208" w:val="left"/>
        </w:tabs>
        <w:autoSpaceDE w:val="0"/>
        <w:widowControl/>
        <w:spacing w:line="245" w:lineRule="auto" w:before="360" w:after="300"/>
        <w:ind w:left="1864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Cбп=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0,000158 мг/нм3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Мбп = Сбп * V *B *k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34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Мбп  =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3,99E-09 г/сек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6,23E-08 т/год</w:t>
            </w:r>
          </w:p>
        </w:tc>
      </w:tr>
    </w:tbl>
    <w:p>
      <w:pPr>
        <w:autoSpaceDN w:val="0"/>
        <w:tabs>
          <w:tab w:pos="1032" w:val="left"/>
        </w:tabs>
        <w:autoSpaceDE w:val="0"/>
        <w:widowControl/>
        <w:spacing w:line="247" w:lineRule="auto" w:before="300" w:after="30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выбросов оксида азота при сжигании природного газа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Суммарное количество оксидов азота в пересчете на двуокись азота (г/сек, т/год), выбрасываемы</w:t>
      </w:r>
      <w:r>
        <w:rPr>
          <w:rFonts w:ascii="Calibri" w:hAnsi="Calibri" w:eastAsia="Calibri"/>
          <w:b w:val="0"/>
          <w:i w:val="0"/>
          <w:color w:val="000000"/>
          <w:sz w:val="22"/>
        </w:rPr>
        <w:t>в атмосферу с дымовыми газами при сжигании природного газа, расчитываетс по формуле: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MNOx = Bp * Q * KNO * b1 * bг * b2 * (1-b3) * (1-b4) * kn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Вр - расчетный расход топлива, определяемый по формуле (м3/с, тм3/год.)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= В (1-q4/100)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Вртм3/год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30,048</w:t>
            </w:r>
          </w:p>
        </w:tc>
      </w:tr>
    </w:tbl>
    <w:p>
      <w:pPr>
        <w:autoSpaceDN w:val="0"/>
        <w:autoSpaceDE w:val="0"/>
        <w:widowControl/>
        <w:spacing w:line="197" w:lineRule="auto" w:before="36" w:after="34"/>
        <w:ind w:left="0" w:right="1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м3/сек 0,001921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5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сгорония топлива Мдж/кг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Q 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KNO - удельный выброс окислов азота  г/Мдж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для водогрейных котлов К = 0,013* Qт^0,5  +0,03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KNO =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0,033306</w:t>
            </w:r>
          </w:p>
        </w:tc>
      </w:tr>
    </w:tbl>
    <w:p>
      <w:pPr>
        <w:autoSpaceDN w:val="0"/>
        <w:tabs>
          <w:tab w:pos="202" w:val="left"/>
          <w:tab w:pos="352" w:val="left"/>
          <w:tab w:pos="7226" w:val="left"/>
          <w:tab w:pos="8368" w:val="left"/>
          <w:tab w:pos="8706" w:val="left"/>
          <w:tab w:pos="9100" w:val="left"/>
        </w:tabs>
        <w:autoSpaceDE w:val="0"/>
        <w:widowControl/>
        <w:spacing w:line="252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для паровых котлов К = 0,01*D^0,5+0,03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Qт -фактическая тепловая мощность котла, Qт=Вр*Q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Qт=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0,064675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b1 - коэффициент, учитывающий температуру воздуха, b =1+0,002(t-30)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0,984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b2 - коэффициент, учитывающий влияние избытка воздуха,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1,225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b3 - коэффициент, учитывающий влияние рециркуляции газов, b3=0,17*r^0,5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</w:t>
      </w:r>
      <w:r>
        <w:rPr>
          <w:rFonts w:ascii="Calibri" w:hAnsi="Calibri" w:eastAsia="Calibri"/>
          <w:b w:val="0"/>
          <w:i w:val="0"/>
          <w:color w:val="000000"/>
          <w:sz w:val="22"/>
        </w:rPr>
        <w:t>b4-коэффициент, учитывающий ступенчатый ввод воздуха в топочную камеру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bг - коэффициент, учитывающий принципиальную конструкцию горелки,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для дутьевых горелок - 1,0; для инжекционных - 1,6; двухступенчатого сжигания - 0,7.</w:t>
      </w:r>
    </w:p>
    <w:p>
      <w:pPr>
        <w:autoSpaceDN w:val="0"/>
        <w:tabs>
          <w:tab w:pos="1032" w:val="left"/>
          <w:tab w:pos="2174" w:val="left"/>
          <w:tab w:pos="4130" w:val="left"/>
          <w:tab w:pos="4240" w:val="left"/>
        </w:tabs>
        <w:autoSpaceDE w:val="0"/>
        <w:widowControl/>
        <w:spacing w:line="252" w:lineRule="auto" w:before="6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 -коэффициент пересчета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определении выбросов в граммах в секунду kn = 1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определении выбросов в тоннах в год kn = 0,001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 связи с установленными раздельными ПДК оксида NO и диоксида азота NO2 и с учетом</w:t>
      </w:r>
      <w:r>
        <w:rPr>
          <w:rFonts w:ascii="Calibri" w:hAnsi="Calibri" w:eastAsia="Calibri"/>
          <w:b w:val="0"/>
          <w:i w:val="0"/>
          <w:color w:val="000000"/>
          <w:sz w:val="22"/>
        </w:rPr>
        <w:t>трансформации оксида азота в атмосферном воздухе суммарные выбросы оксидов азота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разделяются на составляющие 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MNO = 0,13 * MNOx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МNO2 = 0,8 *  MNOx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0,002597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0,040605 т/год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MNOx =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MNO =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0,000338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0,005279 т/год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МNO2 =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0,002077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0,032484 т/год</w:t>
      </w:r>
    </w:p>
    <w:p>
      <w:pPr>
        <w:sectPr>
          <w:pgSz w:w="11906" w:h="16838"/>
          <w:pgMar w:top="750" w:right="1440" w:bottom="878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1412" w:val="left"/>
        </w:tabs>
        <w:autoSpaceDE w:val="0"/>
        <w:widowControl/>
        <w:spacing w:line="247" w:lineRule="auto" w:before="0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количества выбросов оксида углерода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Оценка суммарного количества выбросов оксида углерода выполняется по соотношению: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Мсо = 0,001*В*q3*R Q( 1- q4/100)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где: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М со - суммарное количество выбросов СО г/с, т/год.</w:t>
      </w:r>
    </w:p>
    <w:p>
      <w:pPr>
        <w:autoSpaceDN w:val="0"/>
        <w:tabs>
          <w:tab w:pos="202" w:val="left"/>
          <w:tab w:pos="3628" w:val="left"/>
          <w:tab w:pos="8932" w:val="left"/>
        </w:tabs>
        <w:autoSpaceDE w:val="0"/>
        <w:widowControl/>
        <w:spacing w:line="247" w:lineRule="auto" w:before="68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 - расход топлива г/с, т/год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q3 - потери тепла, вследствии химической неполноты сгорания топлива, % 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0,2 </w:t>
      </w:r>
      <w:r>
        <w:rPr>
          <w:rFonts w:ascii="Calibri" w:hAnsi="Calibri" w:eastAsia="Calibri"/>
          <w:b w:val="0"/>
          <w:i w:val="0"/>
          <w:color w:val="000000"/>
          <w:sz w:val="22"/>
        </w:rPr>
        <w:t>R - коэффициент, учитывающий долю потери тепла вследствии химической неполноты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сгорания топлива, принимается  для твердого топлива - 1,0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мазута     - 0,65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8"/>
        <w:gridCol w:w="1868"/>
        <w:gridCol w:w="1868"/>
        <w:gridCol w:w="1868"/>
        <w:gridCol w:w="1868"/>
      </w:tblGrid>
      <w:tr>
        <w:trPr>
          <w:trHeight w:hRule="exact" w:val="288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газа         - 0,5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R=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0,5</w:t>
            </w:r>
          </w:p>
        </w:tc>
      </w:tr>
      <w:tr>
        <w:trPr>
          <w:trHeight w:hRule="exact" w:val="280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сгорания натурального топлива Мдж/кг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</w:tr>
      <w:tr>
        <w:trPr>
          <w:trHeight w:hRule="exact" w:val="300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q4 - потери тепла, вследствии механической неполноты сгорания топлива, % =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94"/>
        </w:trPr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Мсо   =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0,006467 г/сек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0,000101 т/год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</w:tbl>
    <w:p>
      <w:pPr>
        <w:autoSpaceDN w:val="0"/>
        <w:tabs>
          <w:tab w:pos="2064" w:val="left"/>
          <w:tab w:pos="2174" w:val="left"/>
          <w:tab w:pos="2226" w:val="left"/>
          <w:tab w:pos="4130" w:val="left"/>
          <w:tab w:pos="4240" w:val="left"/>
          <w:tab w:pos="4290" w:val="left"/>
        </w:tabs>
        <w:autoSpaceDE w:val="0"/>
        <w:widowControl/>
        <w:spacing w:line="250" w:lineRule="auto" w:before="34" w:after="0"/>
        <w:ind w:left="0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Выброс загрязняющих веществ при сжигании газа: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Наименование ЗВ</w:t>
      </w:r>
      <w:r>
        <w:rPr>
          <w:rFonts w:ascii="Calibri" w:hAnsi="Calibri" w:eastAsia="Calibri"/>
          <w:b w:val="0"/>
          <w:i w:val="0"/>
          <w:color w:val="000000"/>
          <w:sz w:val="22"/>
        </w:rPr>
        <w:t>Выброс, г/сек</w:t>
      </w:r>
      <w:r>
        <w:rPr>
          <w:rFonts w:ascii="Calibri" w:hAnsi="Calibri" w:eastAsia="Calibri"/>
          <w:b w:val="0"/>
          <w:i w:val="0"/>
          <w:color w:val="000000"/>
          <w:sz w:val="22"/>
        </w:rPr>
        <w:t>Выброс, т/год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Азота диоксид  (0301) 0,002077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0,032484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Азота оксид (0304)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0,000338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0,005279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Углерода оксид (0337 0,006467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0,000101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Бенз/а/пирен (0703)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3,99E-09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6,23E-08</w:t>
      </w:r>
    </w:p>
    <w:p>
      <w:pPr>
        <w:sectPr>
          <w:pgSz w:w="11906" w:h="16838"/>
          <w:pgMar w:top="750" w:right="1440" w:bottom="1440" w:left="1128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ых </w:t>
      </w:r>
    </w:p>
    <w:p>
      <w:pPr>
        <w:sectPr>
          <w:pgSz w:w="11906" w:h="16838"/>
          <w:pgMar w:top="1440" w:right="1440" w:bottom="1440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103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Источник №0002 - Труба продувочной свечи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превышении рабочего давления в газопроводе происходит выбос газа через сброс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клапан газорегулярного пункта. </w:t>
      </w:r>
    </w:p>
    <w:p>
      <w:pPr>
        <w:autoSpaceDN w:val="0"/>
        <w:autoSpaceDE w:val="0"/>
        <w:widowControl/>
        <w:spacing w:line="197" w:lineRule="auto" w:before="70" w:after="34"/>
        <w:ind w:left="10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Предусмотрен сбросный трубопровод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2.0" w:type="dxa"/>
      </w:tblPr>
      <w:tblGrid>
        <w:gridCol w:w="2341"/>
        <w:gridCol w:w="2341"/>
        <w:gridCol w:w="2341"/>
        <w:gridCol w:w="2341"/>
      </w:tblGrid>
      <w:tr>
        <w:trPr>
          <w:trHeight w:hRule="exact" w:val="29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диаметр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  мм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высота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9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  м</w:t>
            </w:r>
          </w:p>
        </w:tc>
      </w:tr>
    </w:tbl>
    <w:p>
      <w:pPr>
        <w:autoSpaceDN w:val="0"/>
        <w:tabs>
          <w:tab w:pos="1032" w:val="left"/>
        </w:tabs>
        <w:autoSpaceDE w:val="0"/>
        <w:widowControl/>
        <w:spacing w:line="245" w:lineRule="auto" w:before="34" w:after="0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Для регулирования с высокого давления до среднего предусматривается установка ГРУ</w:t>
      </w:r>
      <w:r>
        <w:rPr>
          <w:rFonts w:ascii="Calibri" w:hAnsi="Calibri" w:eastAsia="Calibri"/>
          <w:b w:val="0"/>
          <w:i w:val="0"/>
          <w:color w:val="000000"/>
          <w:sz w:val="22"/>
        </w:rPr>
        <w:t>типа ГРУ-13-2Н-У1.</w:t>
      </w:r>
    </w:p>
    <w:p>
      <w:pPr>
        <w:autoSpaceDN w:val="0"/>
        <w:autoSpaceDE w:val="0"/>
        <w:widowControl/>
        <w:spacing w:line="197" w:lineRule="auto" w:before="70" w:after="0"/>
        <w:ind w:left="10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Газорегуляторный пункт оснащен сбросным клапаном ПСК-50 </w:t>
      </w:r>
    </w:p>
    <w:p>
      <w:pPr>
        <w:autoSpaceDN w:val="0"/>
        <w:autoSpaceDE w:val="0"/>
        <w:widowControl/>
        <w:spacing w:line="245" w:lineRule="auto" w:before="360" w:after="0"/>
        <w:ind w:left="0" w:right="720" w:firstLine="103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Расход газа на проверку срабатывания ПСК в соответсвии с РД  153-39.4-079-01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определяется с паспортной пропускной способностью сбросного устройства и временем </w:t>
      </w:r>
      <w:r>
        <w:rPr>
          <w:rFonts w:ascii="Calibri" w:hAnsi="Calibri" w:eastAsia="Calibri"/>
          <w:b w:val="0"/>
          <w:i w:val="0"/>
          <w:color w:val="000000"/>
          <w:sz w:val="22"/>
        </w:rPr>
        <w:t>затраченным на данную технологическую операцию.</w:t>
      </w:r>
    </w:p>
    <w:p>
      <w:pPr>
        <w:autoSpaceDN w:val="0"/>
        <w:tabs>
          <w:tab w:pos="1032" w:val="left"/>
          <w:tab w:pos="4578" w:val="left"/>
          <w:tab w:pos="4804" w:val="left"/>
          <w:tab w:pos="6472" w:val="left"/>
          <w:tab w:pos="6698" w:val="left"/>
          <w:tab w:pos="6922" w:val="left"/>
        </w:tabs>
        <w:autoSpaceDE w:val="0"/>
        <w:widowControl/>
        <w:spacing w:line="252" w:lineRule="auto" w:before="70" w:after="36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Пропускная способность сбросных предохранительных клапанов ПСК-50 при увеличен</w:t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давления в газопроводе сверх заданного на 15% составляет 7-20 м3/час на среднем давлении,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0,2-0,5 м3/час на низком давлении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600000 Па</w:t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давление газа на входе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0,6 МПа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давление на выходе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0,003 МПа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3000 Па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Пропускная способность сбросных предохранительных клапанов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20 м3/час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Количество газа, подлежащего сбросу предохранительно- сбросным клапаном, при наличии</w:t>
      </w:r>
      <w:r>
        <w:rPr>
          <w:rFonts w:ascii="Calibri" w:hAnsi="Calibri" w:eastAsia="Calibri"/>
          <w:b w:val="0"/>
          <w:i w:val="0"/>
          <w:color w:val="000000"/>
          <w:sz w:val="22"/>
        </w:rPr>
        <w:t>перед регулятором давления крана шарового определяется по формуле (СНиП 2. 04.08 - 87):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1"/>
        <w:gridCol w:w="1561"/>
        <w:gridCol w:w="1561"/>
        <w:gridCol w:w="1561"/>
        <w:gridCol w:w="1561"/>
        <w:gridCol w:w="1561"/>
      </w:tblGrid>
      <w:tr>
        <w:trPr>
          <w:trHeight w:hRule="exact" w:val="282"/>
        </w:trPr>
        <w:tc>
          <w:tcPr>
            <w:tcW w:type="dxa" w:w="1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метана  =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=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0,0005*Qг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2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0,01 м3/час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или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0,0019 г/сек</w:t>
            </w:r>
          </w:p>
        </w:tc>
      </w:tr>
      <w:tr>
        <w:trPr>
          <w:trHeight w:hRule="exact" w:val="298"/>
        </w:trPr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  *0,0005  =</w:t>
            </w:r>
          </w:p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4" w:after="3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Годовое количество выбросов метана: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92.0" w:type="dxa"/>
      </w:tblPr>
      <w:tblGrid>
        <w:gridCol w:w="3121"/>
        <w:gridCol w:w="3121"/>
        <w:gridCol w:w="3121"/>
      </w:tblGrid>
      <w:tr>
        <w:trPr>
          <w:trHeight w:hRule="exact" w:val="29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0,0019 *600*12 =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13,68 г/год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</w:tbl>
    <w:p>
      <w:pPr>
        <w:autoSpaceDN w:val="0"/>
        <w:autoSpaceDE w:val="0"/>
        <w:widowControl/>
        <w:spacing w:line="245" w:lineRule="auto" w:before="34" w:after="34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Выброс этилмеркаптана рассчитывается исходя из нормы одоризации газа: </w:t>
      </w:r>
      <w:r>
        <w:rPr>
          <w:rFonts w:ascii="Calibri" w:hAnsi="Calibri" w:eastAsia="Calibri"/>
          <w:b w:val="0"/>
          <w:i w:val="0"/>
          <w:color w:val="000000"/>
          <w:sz w:val="22"/>
        </w:rPr>
        <w:t>16 г этилмеркаптана на 1000 м3 газа и составит: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21"/>
        <w:gridCol w:w="3121"/>
        <w:gridCol w:w="3121"/>
      </w:tblGrid>
      <w:tr>
        <w:trPr>
          <w:trHeight w:hRule="exact" w:val="29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этилмер.  =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* 0,117/3600/1000 8,44E-09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8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г/сек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Годовой расход этилмеркаптана: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1873"/>
        <w:gridCol w:w="1873"/>
        <w:gridCol w:w="1873"/>
        <w:gridCol w:w="1873"/>
        <w:gridCol w:w="1873"/>
      </w:tblGrid>
      <w:tr>
        <w:trPr>
          <w:trHeight w:hRule="exact" w:val="2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8,44E-09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*600*12 =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6,08E-05 г/год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8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т/год</w:t>
            </w:r>
          </w:p>
        </w:tc>
      </w:tr>
    </w:tbl>
    <w:p>
      <w:pPr>
        <w:autoSpaceDN w:val="0"/>
        <w:tabs>
          <w:tab w:pos="352" w:val="left"/>
        </w:tabs>
        <w:autoSpaceDE w:val="0"/>
        <w:widowControl/>
        <w:spacing w:line="250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 расчетах приземных концентраций загрязняющих веществ с применением нормативной методи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расчета ОНД-86 должны использоваться мощности выбросов ЗВ в атмосферу, М(г/с), отнесенные </w:t>
      </w:r>
      <w:r>
        <w:rPr>
          <w:rFonts w:ascii="Calibri" w:hAnsi="Calibri" w:eastAsia="Calibri"/>
          <w:b w:val="0"/>
          <w:i w:val="0"/>
          <w:color w:val="000000"/>
          <w:sz w:val="22"/>
        </w:rPr>
        <w:t>20-ти минутному интервалу времени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 =  Q / 1200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Q - суммарная масса ЗВ , выброшенная в атмосферу из рассматриваемого источника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 течении времени его действия - Т.</w:t>
      </w:r>
    </w:p>
    <w:p>
      <w:pPr>
        <w:autoSpaceDN w:val="0"/>
        <w:tabs>
          <w:tab w:pos="302" w:val="left"/>
          <w:tab w:pos="4746" w:val="left"/>
        </w:tabs>
        <w:autoSpaceDE w:val="0"/>
        <w:widowControl/>
        <w:spacing w:line="245" w:lineRule="auto" w:before="70" w:after="0"/>
        <w:ind w:left="0" w:right="3888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 = Ми * Т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Т - время  действия источника в (с). </w:t>
      </w:r>
      <w:r>
        <w:rPr>
          <w:rFonts w:ascii="Calibri" w:hAnsi="Calibri" w:eastAsia="Calibri"/>
          <w:b w:val="0"/>
          <w:i w:val="0"/>
          <w:color w:val="000000"/>
          <w:sz w:val="22"/>
        </w:rPr>
        <w:t>600 сек</w:t>
      </w:r>
    </w:p>
    <w:p>
      <w:pPr>
        <w:autoSpaceDN w:val="0"/>
        <w:autoSpaceDE w:val="0"/>
        <w:widowControl/>
        <w:spacing w:line="197" w:lineRule="auto" w:before="360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Величина используемая в расчетах загрязнения атмосферы составит: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76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5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  <w:tr>
        <w:trPr>
          <w:trHeight w:hRule="exact" w:val="332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Этилмеркаптан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97" w:lineRule="auto" w:before="300" w:after="3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Максимально разовый и валовый выброс загрязняющих веществ от данного источника составляет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72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0410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  <w:tr>
        <w:trPr>
          <w:trHeight w:hRule="exact" w:val="308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1728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Этантиол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Государственному учету и нормированию подлежат следующие вещества: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34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0410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0" w:right="1414" w:bottom="73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4"/>
        <w:gridCol w:w="2334"/>
        <w:gridCol w:w="2334"/>
        <w:gridCol w:w="2334"/>
      </w:tblGrid>
      <w:tr>
        <w:trPr>
          <w:trHeight w:hRule="exact" w:val="202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1728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Этантиол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 г/с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0" w:right="1440" w:bottom="1440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сной</w:t>
      </w:r>
    </w:p>
    <w:p>
      <w:pPr>
        <w:autoSpaceDN w:val="0"/>
        <w:autoSpaceDE w:val="0"/>
        <w:widowControl/>
        <w:spacing w:line="197" w:lineRule="auto" w:before="940" w:after="0"/>
        <w:ind w:left="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У </w:t>
      </w:r>
    </w:p>
    <w:p>
      <w:pPr>
        <w:autoSpaceDN w:val="0"/>
        <w:autoSpaceDE w:val="0"/>
        <w:widowControl/>
        <w:spacing w:line="197" w:lineRule="auto" w:before="1812" w:after="0"/>
        <w:ind w:left="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ии</w:t>
      </w:r>
    </w:p>
    <w:p>
      <w:pPr>
        <w:autoSpaceDN w:val="0"/>
        <w:autoSpaceDE w:val="0"/>
        <w:widowControl/>
        <w:spacing w:line="197" w:lineRule="auto" w:before="47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ики </w:t>
      </w:r>
    </w:p>
    <w:p>
      <w:pPr>
        <w:autoSpaceDN w:val="0"/>
        <w:autoSpaceDE w:val="0"/>
        <w:widowControl/>
        <w:spacing w:line="197" w:lineRule="auto" w:before="70" w:after="0"/>
        <w:ind w:left="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 </w:t>
      </w:r>
    </w:p>
    <w:p>
      <w:pPr>
        <w:autoSpaceDN w:val="0"/>
        <w:autoSpaceDE w:val="0"/>
        <w:widowControl/>
        <w:spacing w:line="197" w:lineRule="auto" w:before="3556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т:</w:t>
      </w:r>
    </w:p>
    <w:p>
      <w:r>
        <w:t>================================================== DOCX CONTENT ==================================================</w:t>
      </w:r>
    </w:p>
    <w:p>
      <w:r>
        <w:br w:type="page"/>
      </w:r>
    </w:p>
    <w:p>
      <w:r>
        <w:rPr>
          <w:b/>
          <w:sz w:val="28"/>
        </w:rPr>
        <w:t>РАСЧЁТ ВАЛОВЫХ ВЫБРОСОВ</w:t>
      </w:r>
    </w:p>
    <w:p>
      <w:r>
        <w:rPr/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Источник выделения: 001, Открытая стоянка</w:t>
      </w:r>
    </w:p>
    <w:p>
      <w:r>
        <w:rPr/>
        <w:br/>
        <w:t xml:space="preserve">    РАСЧЕТ ВЫБРОСОВ ЗАГРЯЗНЯЮЩИХ ВЕЩЕСТВ</w:t>
        <w:br/>
        <w:t xml:space="preserve">    ОТ СТОЯНОК АВТОМОБИЛЕЙ</w:t>
      </w:r>
    </w:p>
    <w:p>
      <w:r>
        <w:rPr/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 для автотранспортных предприятий". М,1998.п2., с учетом дополнений 1999 г.</w:t>
      </w:r>
    </w:p>
    <w:p>
      <w:r>
        <w:rPr/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 дорожной техники". М,1998.п2.</w:t>
      </w:r>
    </w:p>
    <w:p>
      <w:r>
        <w:rPr/>
        <w:br/>
        <w:t xml:space="preserve">    Выброс загрязняющих веществ одним автомобилем данной группы в день </w:t>
        <w:br/>
        <w:t xml:space="preserve">    при выезде с территории или помещения стоянки (M1ik) и возврате (M2ik)</w:t>
        <w:br/>
        <w:t xml:space="preserve">    расчитывается по формулам (2.1), (2.2), из [1]: (расчетная схема 1)</w:t>
      </w:r>
    </w:p>
    <w:p>
      <w:r>
        <w:rPr>
          <w:b/>
        </w:rPr>
        <w:br/>
        <w:t xml:space="preserve">        M1ik = mnpik * tnp + mLik * L1 + mxxik * txx1, г           (1)</w:t>
        <w:br/>
        <w:t xml:space="preserve">        M2ik = mLik * L2 + mxxik * txx2, г                (2)</w:t>
      </w:r>
    </w:p>
    <w:p>
      <w:r>
        <w:rPr/>
        <w:br/>
        <w:t xml:space="preserve">        Где mnpik - удельный выброс вещества при прогреве двигателя автомобиля, г/мин.</w:t>
        <w:br/>
        <w:t xml:space="preserve">        mLik - пробеговый выброс вещества автомобилем, г/км                  </w:t>
        <w:br/>
        <w:t xml:space="preserve">        mxxik -  удельный выброс вещества при работе двигателя на холостом ходу, г/мин </w:t>
        <w:br/>
        <w:t xml:space="preserve">        tnp - время прогрева двигателя, мин                  </w:t>
        <w:br/>
        <w:t xml:space="preserve">        txx1, txx2 - время работы двигателя на холостом ходу при выезде и возврате. txx2 = txx1 = 1 мин.</w:t>
        <w:br/>
        <w:t xml:space="preserve">        L1, L2 - пробег автомобиля по территории стоянки, км</w:t>
        <w:br/>
        <w:t xml:space="preserve">    </w:t>
      </w:r>
    </w:p>
    <w:p>
      <w:r>
        <w:rPr/>
        <w:br/>
        <w:t xml:space="preserve">    Валовый выброс вещества автомобилями данной группы рассчитывается</w:t>
        <w:br/>
        <w:t xml:space="preserve">    раздельно для каждого периода по формуле (2.7) из [1]:</w:t>
      </w:r>
    </w:p>
    <w:p>
      <w:r>
        <w:rPr>
          <w:b/>
        </w:rPr>
        <w:t xml:space="preserve">     Miк = aв · (M1iк + M2iк) · Nk · Dp · 10-6, т / год          (3)</w:t>
      </w:r>
    </w:p>
    <w:p>
      <w:r>
        <w:rPr/>
        <w:br/>
        <w:t xml:space="preserve">        где aв - коэффициент выпуска (выезда), aв = Nкв/Nk</w:t>
        <w:br/>
        <w:t xml:space="preserve">        Nкв - среднее количество автомобилей данной группы, выходящих со стоянки в сутки                  </w:t>
        <w:br/>
        <w:t xml:space="preserve">        Nk - общее количество автомобилей данной группы на территории или в помещении стоянки</w:t>
        <w:br/>
        <w:t xml:space="preserve">        Dp - количество рабочих дней в расчетном периоде (холодном, теплом, переходном)</w:t>
      </w:r>
    </w:p>
    <w:p>
      <w:r>
        <w:rPr/>
        <w:br/>
        <w:t xml:space="preserve">        Для определения общего валового выброса, валовые выбросы одноименных</w:t>
        <w:br/>
        <w:t xml:space="preserve">    веществ по периодам года суммируются</w:t>
      </w:r>
    </w:p>
    <w:p>
      <w:r>
        <w:rPr/>
        <w:br/>
        <w:t xml:space="preserve">        Максимально разовый выброс вещества рассчитывается для каждого</w:t>
        <w:br/>
        <w:t xml:space="preserve">    периода по формуле:</w:t>
        <w:br/>
      </w:r>
    </w:p>
    <w:p>
      <w:r>
        <w:rPr>
          <w:b/>
        </w:rPr>
        <w:t xml:space="preserve">     Giк = MAX(M1iк,M2iк) · N'к / Tr / 60, г / c (4)</w:t>
      </w:r>
    </w:p>
    <w:p>
      <w:r>
        <w:rPr/>
        <w:br/>
        <w:t xml:space="preserve">    где MAX(M1iк,M2iк) - максимум из выбросов вещества при выезде и въезде</w:t>
        <w:br/>
        <w:t xml:space="preserve">    автомобиля данной группы, г</w:t>
        <w:br/>
        <w:t xml:space="preserve">    Tr - период времени в минутах, характеризующийся максимальной</w:t>
        <w:br/>
        <w:t xml:space="preserve">    интенсивностью выезда (въезда) автомобилей на стоянку</w:t>
        <w:br/>
        <w:t xml:space="preserve">    N'к - наибольшее количество автомобилей данной группы, выезжающих</w:t>
        <w:br/>
        <w:t xml:space="preserve">    со стоянки (въезжающих на стоянку) в течение периода времени Tr               </w:t>
        <w:br/>
        <w:t xml:space="preserve">    </w:t>
      </w:r>
    </w:p>
    <w:p>
      <w:r>
        <w:rPr/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</w:r>
    </w:p>
    <w:p>
      <w:r>
        <w:rPr/>
        <w:br/>
        <w:t xml:space="preserve">    Если в течение периода времени Tr выезжают (въезжают) автомобили разных</w:t>
        <w:br/>
        <w:t xml:space="preserve">    групп, то их разовые выбросы суммируются.</w:t>
        <w:br/>
      </w:r>
    </w:p>
    <w:p>
      <w:r>
        <w:rPr/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             </w:t>
        <w:br/>
        <w:t xml:space="preserve">    Стоянка: Обособленная, имеющая непосредственный выезд на дорогу общего пользования (расчетная схема 1)              </w:t>
        <w:br/>
        <w:t xml:space="preserve">    Условия хранения: Открытая или закрытая неотапливаемая стоянка без средств подогрева           </w:t>
        <w:br/>
        <w:t xml:space="preserve">    ______________________________________________________________________</w:t>
      </w:r>
    </w:p>
    <w:p>
      <w:r>
        <w:rPr/>
        <w:br/>
        <w:t xml:space="preserve">    Расчетный период: Переходный период (t&gt; = -5 и t&lt; = 5)               </w:t>
        <w:br/>
        <w:t xml:space="preserve">    ______________________________________________________________________               </w:t>
        <w:br/>
        <w:t xml:space="preserve">    Температура воздуха за расчетный период, град. С, t = 5             </w:t>
        <w:br/>
        <w:t xml:space="preserve">    Период максимальной интенсивности выезда техники со стоянки, мин, Tr = 20           </w:t>
        <w:br/>
        <w:t xml:space="preserve">    ______________________________________________________________________        </w:t>
        <w:br/>
        <w:t xml:space="preserve">    Тип машины: Автобусы карбюраторные особо малые габаритной длиной до 5.5 м (СНГ)  </w:t>
        <w:br/>
        <w:t xml:space="preserve">    ______________________________________________________________________</w:t>
      </w:r>
    </w:p>
    <w:p>
      <w:r>
        <w:rPr/>
        <w:br/>
        <w:t xml:space="preserve">    Тип топлива: Бензин А-76, АИ-92</w:t>
        <w:br/>
        <w:t xml:space="preserve">    Экологический контроль не проводится</w:t>
      </w:r>
    </w:p>
    <w:p/>
    <w:p>
      <w:r>
        <w:rPr>
          <w:b/>
          <w:u w:val="single"/>
        </w:rPr>
        <w:t>Примесь: 0337 Углерода оксид</w:t>
      </w:r>
    </w:p>
    <w:p>
      <w:r>
        <w:rPr>
          <w:b/>
        </w:rPr>
        <w:br/>
        <w:t xml:space="preserve">    mпрiк = 8.19</w:t>
        <w:br/>
        <w:t xml:space="preserve">    mLiк = 25.65</w:t>
        <w:br/>
        <w:t xml:space="preserve">    mxxiк = 4.5</w:t>
        <w:br/>
        <w:t xml:space="preserve">    M1iк = mпрiк · tпр + mLiк · L1 + mxxiк · txx1 = 8.19 · 4 + 25.65 · 0.01 + 4.5 · 1 = 37.5</w:t>
        <w:br/>
        <w:t xml:space="preserve">    M2iк = mLiк · L2 + mxxiк · txx2 = 25.65 · 0.01 + 4.5 · 1 = 4.76</w:t>
        <w:br/>
        <w:t xml:space="preserve">    Miк = aв · (M1iк + M2iк) · Nk · Dp · 10-6 = 1.0 · (37.5 + 4.76) · 1 · 181 · 10-6 = 0.007651                                   </w:t>
        <w:br/>
        <w:t xml:space="preserve">    Giк = (mпрiк · tпр + mLiк · L1 + mxxiк · txx1) · N'к / Tr / 60 = (8.19 · 4 + 25.65 · 0.01 + 4.5 · 1) · 1 / 20 / 60 = 0.03126</w:t>
        <w:br/>
        <w:t xml:space="preserve">    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mпрiк = 0.9</w:t>
        <w:br/>
        <w:t xml:space="preserve">    mLiк = 3.15</w:t>
        <w:br/>
        <w:t xml:space="preserve">    mxxiк = 0.4</w:t>
        <w:br/>
        <w:t xml:space="preserve">    M1iк = mпрiк · tпр + mLiк · L1 + mxxiк · txx1 = 0.9 · 4 + 3.15 · 0.01 + 0.4 · 1 = 4.03 </w:t>
        <w:br/>
        <w:t xml:space="preserve">    M2iк = mLiк · L2 + mxxiк · txx2 = 3.15 · 0.01 + 0.4 · 1 = 0.4315 </w:t>
        <w:br/>
        <w:t xml:space="preserve">    Miк = aв · (M1iк + M2iк) · Nk · Dp · 10-6 = 1.0 · (4.03 + 0.4315) · 1 · 181 · 10-6 = 0.000808</w:t>
        <w:br/>
        <w:t xml:space="preserve">    Giк = (mпрiк · tпр + mLiк · L1 + mxxiк · txx1) · N'к / Tr / 60 = (0.9 · 4 + 3.15 · 0.01 + 0.4 · 1) · 1 / 20 / 60 = 0.00336</w:t>
        <w:br/>
        <w:t xml:space="preserve">    </w:t>
      </w:r>
    </w:p>
    <w:p>
      <w:r>
        <w:rPr/>
        <w:t>РАСЧЕТ выбросов оксидов азота:</w:t>
      </w:r>
    </w:p>
    <w:p>
      <w:r>
        <w:rPr>
          <w:b/>
        </w:rPr>
        <w:br/>
        <w:t xml:space="preserve">    mпрiк = 0.07</w:t>
        <w:br/>
        <w:t xml:space="preserve">    mLiк = 0.6</w:t>
        <w:br/>
        <w:t xml:space="preserve">    mxxiк = 0.05</w:t>
        <w:br/>
        <w:t xml:space="preserve">    M1iк = mпрiк · tпр + mLiк · L1 + mxxiк · txx1 = 0.07 · 4 + 0.6 · 0.01 + 0.05 · 1 = 0.336</w:t>
        <w:br/>
        <w:t xml:space="preserve">    M2iк = mLiк · L2 + mxxiк · txx2 = 0.6 · 0.01 + 0.05 · 1 = 0.056</w:t>
        <w:br/>
        <w:t xml:space="preserve">    Miк = aв · (M1iк + M2iк) · Nk · Dp · 10-6 = 1.0 · (0.336 + 0.056) · 1 · 181 · 10-6 = 0.000071</w:t>
        <w:br/>
        <w:t xml:space="preserve">    Giк = (mпрiк · tпр + mLiк · L1 + mxxiк · txx1) · N'к / Tr / 60 = (0.07 · 4 + 0.6 · 0.01 + 0.05 · 1) · 1 / 20 / 60 = 0.00028</w:t>
      </w:r>
    </w:p>
    <w:p>
      <w:r>
        <w:rPr/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rPr/>
        <w:br/>
        <w:t xml:space="preserve">    Валовый выброс, т/год, Mno2 = kno2 · Miк = 0.8 · 0.000071 = 0.0000568</w:t>
        <w:br/>
        <w:t xml:space="preserve">    Максимальный разовый выброс,г/с, Gno2 = kno2 · Giк = 0.8 · 0.00028 = 0.000224</w:t>
      </w:r>
    </w:p>
    <w:p>
      <w:r>
        <w:rPr>
          <w:b/>
          <w:u w:val="single"/>
        </w:rPr>
        <w:t>Примесь: 0304 Азот (II) оксид</w:t>
      </w:r>
    </w:p>
    <w:p>
      <w:r>
        <w:rPr/>
        <w:br/>
        <w:t xml:space="preserve">    Валовый выброс, т/год, Mno = kno · Miк = 0.13 · 0.000071 = 0.00000923</w:t>
        <w:br/>
        <w:t xml:space="preserve">    Максимальный разовый выброс,г/с, Gno = kno · Giк = 0.13 · 0.00028 = 0.0000364</w:t>
      </w:r>
    </w:p>
    <w:p/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mпрiк = 0.0144</w:t>
        <w:br/>
        <w:t xml:space="preserve">    mLiк = 0.099</w:t>
        <w:br/>
        <w:t xml:space="preserve">    M1iк = mпрiк · tпр + mLiк · L1 + mxxiк · txx1 = 0.0144 · 4 + 0.099 · 0.01 + 0.012 · 1 = 0.0706</w:t>
        <w:br/>
        <w:t xml:space="preserve">    M2iк = mLiк · L2 + mxxiк · txx2 = 0.099 · 0.01 + 0.012 · 1 = 0.013</w:t>
        <w:br/>
        <w:t xml:space="preserve">    Miк = aв · (M1iк + M2iк) · Nk · Dp · 10-6 = 1.0 · (0.0706 + 0.013) · 1 · 181 · 10-6 = 0.00001513</w:t>
        <w:br/>
        <w:t xml:space="preserve">    Giк = (mпрiк · tпр + mLiк · L1 + mxxiк · txx1) · N'к / Tr / 60 = (0.0144 · 4 + 0.099 · 0.01 + 0.012 · 1) · 1 / 20 / 60 = 0.0000588</w:t>
      </w:r>
    </w:p>
    <w:p>
      <w:r>
        <w:rPr/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p>
      <w:r>
        <w:rPr/>
        <w:t>ИТОГО ВЫБРОСЫ</w:t>
      </w:r>
    </w:p>
    <w:p>
      <w:r>
        <w:rPr/>
        <w:t>Максимально-разовые выбросы достигнуты в переходный период</w:t>
      </w:r>
    </w:p>
    <w:p>
      <w:r>
        <w:rPr/>
      </w:r>
    </w:p>
    <w:p>
      <w:r>
        <w:rPr>
          <w:b/>
          <w:sz w:val="28"/>
        </w:rPr>
        <w:t>РАСЧЁТ ВАЛОВЫХ ВЫБРОСОВ</w:t>
      </w:r>
    </w:p>
    <w:p>
      <w:r>
        <w:rPr/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Передвижной источник загрязнения: Движение и работа транспорта по территории (автобус)</w:t>
      </w:r>
    </w:p>
    <w:p>
      <w:r>
        <w:rPr/>
        <w:br/>
        <w:t xml:space="preserve">    РАСЧЕТ ВЫБРОСОВ ЗАГРЯЗНЯЮЩИХ ВЕЩЕСТВ </w:t>
        <w:br/>
        <w:t xml:space="preserve">    ПРИ ДВИЖЕНИИ АВТОМОБИЛЕЙ ПО ТЕРРИТОРИИ</w:t>
      </w:r>
    </w:p>
    <w:p>
      <w:r>
        <w:rPr/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</w:t>
        <w:br/>
        <w:t xml:space="preserve">    для автотранспортных предприятий". М,1998.п2., с учетом дополнений 1999 г.</w:t>
      </w:r>
    </w:p>
    <w:p>
      <w:r>
        <w:rPr/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</w:t>
        <w:br/>
        <w:t xml:space="preserve">    дорожной техники". М,1998.п2.</w:t>
      </w:r>
    </w:p>
    <w:p>
      <w:r>
        <w:rPr/>
        <w:br/>
        <w:t xml:space="preserve">                      </w:t>
        <w:br/>
        <w:t xml:space="preserve">        Выброс загрязняющих веществ одним автомобилем данной группы</w:t>
        <w:br/>
        <w:t xml:space="preserve">    в день при движении по территории предприятия</w:t>
        <w:br/>
        <w:t xml:space="preserve">    рассчитывается c использованием формулы (2.11) из [1]</w:t>
      </w:r>
    </w:p>
    <w:p>
      <w:r>
        <w:rPr>
          <w:b/>
        </w:rPr>
        <w:br/>
        <w:t xml:space="preserve">                M1iк = mLiк · L1, г (1)</w:t>
        <w:br/>
        <w:t xml:space="preserve">                </w:t>
      </w:r>
    </w:p>
    <w:p>
      <w:r>
        <w:rPr/>
        <w:br/>
        <w:t xml:space="preserve">        где mLiк - пробеговый выброс вещества автомобилем при движении</w:t>
        <w:br/>
        <w:t xml:space="preserve">        по территории предприятия, г/км</w:t>
        <w:br/>
        <w:t xml:space="preserve">        L1 - пробег автомобиля по территории предприятия, км/день</w:t>
      </w:r>
    </w:p>
    <w:p>
      <w:r>
        <w:rPr/>
        <w:br/>
        <w:t xml:space="preserve">        Максимальный выброс от 1 автомобиля данной группы</w:t>
        <w:br/>
        <w:t xml:space="preserve">    в течении периода времени Tr рассчитывается c использованием формулы (2.13) из [1]:</w:t>
      </w:r>
    </w:p>
    <w:p>
      <w:r>
        <w:rPr>
          <w:b/>
        </w:rPr>
        <w:t>M2iк = mLiк · L2 , г (2)</w:t>
      </w:r>
    </w:p>
    <w:p>
      <w:r>
        <w:rPr/>
        <w:br/>
        <w:t xml:space="preserve">        где L2 - максимальный пробег автомобиля за Tr мин, км</w:t>
        <w:br/>
        <w:t xml:space="preserve">            Tr - период времени в минутах, характеризующийся максимальной</w:t>
        <w:br/>
        <w:t xml:space="preserve">        интенсивностью движения автотранспорта по</w:t>
        <w:br/>
        <w:t xml:space="preserve">        территории предприятия</w:t>
      </w:r>
    </w:p>
    <w:p>
      <w:r>
        <w:rPr/>
        <w:br/>
        <w:t xml:space="preserve">        Валовый выброс вещества автомобилями данной</w:t>
        <w:br/>
        <w:t xml:space="preserve">    группы рассчитывается раздельно для каждого периода по формуле (2.11) из [1]:</w:t>
      </w:r>
    </w:p>
    <w:p>
      <w:r>
        <w:rPr>
          <w:b/>
        </w:rPr>
        <w:t>Miк = M1iк · Nкв · Dp · 10-6 , т / год (3)</w:t>
      </w:r>
    </w:p>
    <w:p>
      <w:r>
        <w:rPr/>
        <w:br/>
        <w:t xml:space="preserve">        где Nкв - среднее количество автомобилей данной группы,</w:t>
        <w:br/>
        <w:t xml:space="preserve">        двигающихся по территории предприятия в сутки</w:t>
        <w:br/>
        <w:t xml:space="preserve">        Dp - количество рабочих дней в расчетном периоде (теплый, переходный, холодный)</w:t>
      </w:r>
    </w:p>
    <w:p>
      <w:r>
        <w:rPr/>
        <w:br/>
        <w:t xml:space="preserve">        Для определения общего валового выброса валовые выбросы одноименных</w:t>
        <w:br/>
        <w:t xml:space="preserve">        веществ от разных групп автомобилей и разных расчетных периодов года</w:t>
        <w:br/>
        <w:t xml:space="preserve">        суммируются</w:t>
      </w:r>
    </w:p>
    <w:p>
      <w:r>
        <w:rPr/>
        <w:br/>
        <w:t xml:space="preserve">        Максимально разовый выброс от автомобилей</w:t>
        <w:br/>
        <w:t xml:space="preserve">    данной группы рассчитывается по формуле:</w:t>
      </w:r>
    </w:p>
    <w:p>
      <w:r>
        <w:rPr>
          <w:b/>
        </w:rPr>
        <w:t>Giк = M2iк · N'к / Tr / 60 , г / c (4)</w:t>
      </w:r>
    </w:p>
    <w:p>
      <w:r>
        <w:rPr/>
        <w:br/>
        <w:t xml:space="preserve">    где N'к - наибольшее количество машин данной группы, двигающихся</w:t>
        <w:br/>
        <w:t xml:space="preserve">    в течение периода времени Tr минут</w:t>
      </w:r>
    </w:p>
    <w:p>
      <w:r>
        <w:rPr/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  <w:br/>
        <w:t xml:space="preserve">    Если одновременно двигаются автомобили разных групп,</w:t>
        <w:br/>
        <w:t xml:space="preserve">    то их разовые выбросы суммируются</w:t>
      </w:r>
    </w:p>
    <w:p>
      <w:r>
        <w:rPr/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</w:t>
        <w:br/>
        <w:t xml:space="preserve">    ______________________________________________________________________</w:t>
        <w:br/>
        <w:t xml:space="preserve">    Расчетный период: Переходный период (t&gt; = -5 и t&lt; = 5)</w:t>
        <w:br/>
        <w:t xml:space="preserve">    ______________________________________________________________________</w:t>
        <w:br/>
        <w:t xml:space="preserve">    Температура воздуха за расчетный период, град. С, t = 5</w:t>
        <w:br/>
        <w:t xml:space="preserve">    Период максимальной интенсивности движения техники по территории п/п, мин, Tr = 20</w:t>
        <w:br/>
        <w:t xml:space="preserve">    ______________________________________________________________________</w:t>
        <w:br/>
        <w:t xml:space="preserve">    Тип машины: Автобусы карбюраторные особо малые габаритной длиной до 5.5 м (СНГ)</w:t>
        <w:br/>
        <w:t xml:space="preserve">    ______________________________________________________________________</w:t>
        <w:br/>
        <w:t xml:space="preserve">    Тип топлива: Бензин А-76, АИ-92</w:t>
        <w:br/>
        <w:t xml:space="preserve">    Экологический контроль не проводится</w:t>
      </w:r>
    </w:p>
    <w:p/>
    <w:p>
      <w:r>
        <w:rPr>
          <w:b/>
          <w:u w:val="single"/>
        </w:rPr>
        <w:t>Примесь: 0337 Углерода оксид</w:t>
      </w:r>
    </w:p>
    <w:p>
      <w:r>
        <w:rPr/>
        <w:br/>
        <w:t xml:space="preserve">    mLiк = 25.65</w:t>
        <w:br/>
        <w:t xml:space="preserve">    mxxiк = 4.5</w:t>
        <w:br/>
        <w:t xml:space="preserve">    M1iк = mLiк · 0.1 = 25.65 · 0.1 = 2.565</w:t>
        <w:br/>
        <w:t xml:space="preserve">    Miк = aв · M1iк · Nk · Dp · 10-6 = 1 · 2.565 · 1 · 181 · 10-6 = 0.000464</w:t>
        <w:br/>
        <w:t xml:space="preserve">    M2iк = mLiк · L2 = 25.65 · 0.1 = 2.565</w:t>
        <w:br/>
        <w:t xml:space="preserve">    Giк = M2iк · N'к / Tr / 60 = 2.565 · 1 / 20 / 60 = 0.002138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mLiк = 3.15</w:t>
        <w:br/>
        <w:t xml:space="preserve">    mxxiк = 0.4</w:t>
        <w:br/>
        <w:t xml:space="preserve">    M1iк = mLiк · 0.1 = 3.15 · 0.1 = 0.315</w:t>
        <w:br/>
        <w:t xml:space="preserve">    Miк = aв · M1iк · 1 · 181 · 10-6 = 1 · 0.315 · 1 · 181 · 10-6 = 5.7e-05</w:t>
        <w:br/>
        <w:t xml:space="preserve">    M2iк = mLiк · L2 = 3.15 · 0.1 = 0.315</w:t>
        <w:br/>
        <w:t xml:space="preserve">    Giк = M2iк · N'к / Tr / 60 = 0.315 · 1 / 20 / 60 = 0.0002625</w:t>
      </w:r>
    </w:p>
    <w:p>
      <w:r>
        <w:rPr/>
        <w:t>РАСЧЕТ выбросов оксидов азота:</w:t>
      </w:r>
    </w:p>
    <w:p>
      <w:r>
        <w:rPr>
          <w:b/>
        </w:rPr>
        <w:br/>
        <w:t xml:space="preserve">    mLiк = 0.6</w:t>
        <w:br/>
        <w:t xml:space="preserve">    mxxiк = 0.05</w:t>
        <w:br/>
        <w:t xml:space="preserve">    M1iк = mLiк · L1 = 0.6 · 0.1 = 0.06</w:t>
        <w:br/>
        <w:t xml:space="preserve">    Miк = aв · M1iк · 1 · 181 · 10-6 = 1 · 0.06 · 1 · 181 · 10-6 = 0.00001086</w:t>
        <w:br/>
        <w:t xml:space="preserve">    M2iк = mLiк · L2 = 0.6 · 0.1 = 0.06</w:t>
        <w:br/>
        <w:t xml:space="preserve">    Giк = M2iк · Nk / Tr / 60 = 0.06 · 1 / 20 / 60 = 0.00005</w:t>
      </w:r>
    </w:p>
    <w:p>
      <w:r>
        <w:rPr/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rPr/>
        <w:t>Валовый выброс, т/год, Mno2 = kno2 · Miк = 0.8 · 0.00001086 = 8.7e-06</w:t>
      </w:r>
    </w:p>
    <w:p>
      <w:r>
        <w:rPr/>
        <w:t>Максимальный разовый выброс,г/с, Gno2 = kno2 · Giк = 0.8 · 0.00005 = 4e-05</w:t>
      </w:r>
    </w:p>
    <w:p>
      <w:r>
        <w:rPr>
          <w:b/>
          <w:u w:val="single"/>
        </w:rPr>
        <w:t>Примесь: 0304 Азот (II) оксид</w:t>
      </w:r>
    </w:p>
    <w:p>
      <w:r>
        <w:rPr/>
        <w:t>Валовый выброс, т/год, Mno = kno · Miк = 0.13 · 0.00001086 =1.4e-06</w:t>
      </w:r>
    </w:p>
    <w:p>
      <w:r>
        <w:rPr/>
        <w:t>Максимальный разовый выброс,г/с, Gno = kno · Giк = 0.13 · 0.00005 = 6.5e-06</w:t>
      </w:r>
    </w:p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mLiк = 0.099</w:t>
        <w:br/>
        <w:t xml:space="preserve">    mxxiк = 0.012</w:t>
        <w:br/>
        <w:t xml:space="preserve">    M1iк = mLiк · L1 = 0.099 · 0.1 = 0.0099</w:t>
        <w:br/>
        <w:t xml:space="preserve">    Miк = aв · M1iк · Nk · Dp · 10-6 = 1 · 0.0099 · 1 · 181 · 10-6 = 1.79e-06</w:t>
        <w:br/>
        <w:t xml:space="preserve">    M2iк = mLiк · L2 = 0.099 · 0.1 = 0.0099</w:t>
        <w:br/>
        <w:t xml:space="preserve">    Giк = M2iк · N'к / Tr / 60 = 0.0099 · 1 / 20 / 60 = 8.25e-06</w:t>
      </w:r>
    </w:p>
    <w:p>
      <w:r>
        <w:rPr/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p>
      <w:r>
        <w:rPr/>
        <w:t>ИТОГО ВЫБРОСЫ</w:t>
      </w:r>
    </w:p>
    <w:p/>
    <w:p>
      <w:r>
        <w:rPr/>
        <w:t>Максимально-разовые выбросы достигнуты в переходный период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L2, км</w:t>
            </w:r>
          </w:p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</w:tr>
      <w:tr>
        <w:tc>
          <w:tcPr>
            <w:tcW w:type="dxa" w:w="1568"/>
          </w:tcPr>
          <w:p>
            <w:r>
              <w:t>0.01</w:t>
            </w:r>
          </w:p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>
        <w:tc>
          <w:tcPr>
            <w:tcW w:type="dxa" w:w="1045"/>
          </w:tcPr>
          <w:p>
            <w:r>
              <w:t>M, т/г</w:t>
            </w:r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  <w:tr>
        <w:tc>
          <w:tcPr>
            <w:tcW w:type="dxa" w:w="1045"/>
          </w:tcPr>
          <w:p>
            <w:r>
              <w:t>0.007651</w:t>
            </w:r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  <w:tr>
        <w:tc>
          <w:tcPr>
            <w:tcW w:type="dxa" w:w="1045"/>
          </w:tcPr>
          <w:p>
            <w:r>
              <w:t>0.000808</w:t>
            </w:r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  <w:tr>
        <w:tc>
          <w:tcPr>
            <w:tcW w:type="dxa" w:w="1045"/>
          </w:tcPr>
          <w:p>
            <w:r/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  <w:tr>
        <w:tc>
          <w:tcPr>
            <w:tcW w:type="dxa" w:w="1045"/>
          </w:tcPr>
          <w:p>
            <w:r>
              <w:t>9e-06</w:t>
            </w:r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  <w:tr>
        <w:tc>
          <w:tcPr>
            <w:tcW w:type="dxa" w:w="1045"/>
          </w:tcPr>
          <w:p>
            <w:r>
              <w:t>1.513e-05</w:t>
            </w:r>
          </w:p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  <w:tc>
          <w:tcPr>
            <w:tcW w:type="dxa" w:w="104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52"/>
        <w:gridCol w:w="2352"/>
        <w:gridCol w:w="2352"/>
        <w:gridCol w:w="2352"/>
      </w:tblGrid>
      <w:tr>
        <w:tc>
          <w:tcPr>
            <w:tcW w:type="dxa" w:w="2352"/>
          </w:tcPr>
          <w:p>
            <w:r>
              <w:t>ВСЕГО по периоду: Переходный период (t&gt;=-5 и t&lt;=5)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Выброс т/год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0.007651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0.000808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5.7e-05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1.513e-05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9e-06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52"/>
        <w:gridCol w:w="2352"/>
        <w:gridCol w:w="2352"/>
        <w:gridCol w:w="2352"/>
      </w:tblGrid>
      <w:tr>
        <w:tc>
          <w:tcPr>
            <w:tcW w:type="dxa" w:w="2352"/>
          </w:tcPr>
          <w:p>
            <w:r>
              <w:t>Выброс т/год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5.7e-05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9e-06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1.513e-05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0.007651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0.000808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L2, км</w:t>
            </w:r>
          </w:p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</w:tr>
      <w:tr>
        <w:tc>
          <w:tcPr>
            <w:tcW w:type="dxa" w:w="1568"/>
          </w:tcPr>
          <w:p>
            <w:r>
              <w:t>0.1</w:t>
            </w:r>
          </w:p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  <w:tc>
          <w:tcPr>
            <w:tcW w:type="dxa" w:w="156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82"/>
        <w:gridCol w:w="1882"/>
        <w:gridCol w:w="1882"/>
        <w:gridCol w:w="1882"/>
        <w:gridCol w:w="1882"/>
      </w:tblGrid>
      <w:tr>
        <w:tc>
          <w:tcPr>
            <w:tcW w:type="dxa" w:w="1882"/>
          </w:tcPr>
          <w:p>
            <w:r>
              <w:t>M, т/г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  <w:tr>
        <w:tc>
          <w:tcPr>
            <w:tcW w:type="dxa" w:w="1882"/>
          </w:tcPr>
          <w:p>
            <w:r>
              <w:t>0.000464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  <w:tr>
        <w:tc>
          <w:tcPr>
            <w:tcW w:type="dxa" w:w="1882"/>
          </w:tcPr>
          <w:p>
            <w:r>
              <w:t>5.7e-05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  <w:tr>
        <w:tc>
          <w:tcPr>
            <w:tcW w:type="dxa" w:w="1882"/>
          </w:tcPr>
          <w:p>
            <w:r>
              <w:t>8.7e-06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  <w:tr>
        <w:tc>
          <w:tcPr>
            <w:tcW w:type="dxa" w:w="1882"/>
          </w:tcPr>
          <w:p>
            <w:r>
              <w:t>1.4e-06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  <w:tr>
        <w:tc>
          <w:tcPr>
            <w:tcW w:type="dxa" w:w="1882"/>
          </w:tcPr>
          <w:p>
            <w:r>
              <w:t>1.79e-06</w:t>
            </w:r>
          </w:p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  <w:tc>
          <w:tcPr>
            <w:tcW w:type="dxa" w:w="1882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52"/>
        <w:gridCol w:w="2352"/>
        <w:gridCol w:w="2352"/>
        <w:gridCol w:w="2352"/>
      </w:tblGrid>
      <w:tr>
        <w:tc>
          <w:tcPr>
            <w:tcW w:type="dxa" w:w="2352"/>
          </w:tcPr>
          <w:p>
            <w:r>
              <w:t>ВСЕГО по периоду: Переходный период (t&gt;=-5 и t&lt;=5)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Выброс т/год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0.000464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5.7e-05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8.7e-06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1.79e-06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4e-05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52"/>
        <w:gridCol w:w="2352"/>
        <w:gridCol w:w="2352"/>
        <w:gridCol w:w="2352"/>
      </w:tblGrid>
      <w:tr>
        <w:tc>
          <w:tcPr>
            <w:tcW w:type="dxa" w:w="2352"/>
          </w:tcPr>
          <w:p>
            <w:r>
              <w:t>Выброс т/год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8.7e-06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1.4e-06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1.79e-06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0.000464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  <w:tr>
        <w:tc>
          <w:tcPr>
            <w:tcW w:type="dxa" w:w="2352"/>
          </w:tcPr>
          <w:p>
            <w:r>
              <w:t>5.7e-05</w:t>
            </w:r>
          </w:p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  <w:tc>
          <w:tcPr>
            <w:tcW w:type="dxa" w:w="2352"/>
          </w:tcPr>
          <w:p/>
        </w:tc>
      </w:tr>
    </w:tbl>
    <w:sectPr w:rsidR="00FC693F" w:rsidRPr="0006063C" w:rsidSect="00034616">
      <w:pgSz w:w="11906" w:h="16838"/>
      <w:pgMar w:top="898" w:right="1440" w:bottom="1314" w:left="10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