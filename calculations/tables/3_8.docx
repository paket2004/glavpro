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Таблица № 3.8 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</w:tr>
      <w:tr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