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t>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>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>Суммарные выбросы ЗВ в атмосферный воздух с учетом их очистки и утилизации (в целом по объекту ОНВ) учтены в таблице 3.7.</w:t>
        <w:br/>
        <w:t>Выбросы от передвижных ИЗАВ учтены в таблице 3.8.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Отчёт об инвентаризации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</w:r>
          </w:p>
        </w:tc>
        <w:tc>
          <w:tcPr>
            <w:tcW w:type="dxa" w:w="680"/>
          </w:tcPr>
          <w:p>
            <w:r>
              <w:t>0.0021</w:t>
              <w:br/>
              <w:br/>
              <w:t>0.0003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</w:t>
              <w:br/>
              <w:t xml:space="preserve"> 0.0053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0.037914100061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0.046987120061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0.037914000061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0.046987020060999994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